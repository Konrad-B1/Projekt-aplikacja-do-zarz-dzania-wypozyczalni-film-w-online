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57054" w:rsidR="00AA69FA" w:rsidP="00E7640E" w:rsidRDefault="00AA69FA" w14:paraId="3C6A81E3" w14:textId="40E5B51D">
      <w:pPr>
        <w:spacing w:after="0"/>
        <w:rPr>
          <w:sz w:val="36"/>
          <w:szCs w:val="36"/>
          <w:lang w:val="pl-PL"/>
        </w:rPr>
      </w:pPr>
      <w:r w:rsidRPr="00057054">
        <w:rPr>
          <w:sz w:val="36"/>
          <w:szCs w:val="36"/>
          <w:lang w:val="pl-PL"/>
        </w:rPr>
        <w:t>Sprawozdanie z projektu: Aplikacja do zarządzania wypożyczalnią filmów online</w:t>
      </w:r>
    </w:p>
    <w:p w:rsidRPr="00AB7849" w:rsidR="00022BF2" w:rsidP="00E7640E" w:rsidRDefault="00A56C4D" w14:paraId="33449556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1. Cel projektu</w:t>
      </w:r>
    </w:p>
    <w:p w:rsidRPr="00AB7849" w:rsidR="00022BF2" w:rsidP="00E7640E" w:rsidRDefault="00A56C4D" w14:paraId="6921D995" w14:textId="77777777">
      <w:pPr>
        <w:spacing w:after="0"/>
        <w:rPr>
          <w:lang w:val="pl-PL"/>
        </w:rPr>
      </w:pPr>
      <w:r w:rsidRPr="00AB7849">
        <w:rPr>
          <w:lang w:val="pl-PL"/>
        </w:rPr>
        <w:t xml:space="preserve">Celem projektu jest stworzenie aplikacji internetowej umożliwiającej użytkownikom przeglądanie, wypożyczanie oraz zarządzanie filmami online. Aplikacja ma </w:t>
      </w:r>
      <w:r w:rsidRPr="00AB7849">
        <w:rPr>
          <w:lang w:val="pl-PL"/>
        </w:rPr>
        <w:t>umożliwiać rejestrację i logowanie użytkowników, dodawanie filmów, przeszukiwanie katalogu, wypożyczanie filmów oraz dodawanie opinii.</w:t>
      </w:r>
    </w:p>
    <w:p w:rsidRPr="00AB7849" w:rsidR="00022BF2" w:rsidP="00E7640E" w:rsidRDefault="00A56C4D" w14:paraId="52A5250F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2. Główne funkcjonalności</w:t>
      </w:r>
    </w:p>
    <w:p w:rsidRPr="00AB7849" w:rsidR="00022BF2" w:rsidP="00E7640E" w:rsidRDefault="00A56C4D" w14:paraId="248B9AED" w14:textId="77777777">
      <w:pPr>
        <w:spacing w:after="0"/>
        <w:rPr>
          <w:lang w:val="pl-PL"/>
        </w:rPr>
      </w:pPr>
      <w:r w:rsidRPr="00AB7849">
        <w:rPr>
          <w:lang w:val="pl-PL"/>
        </w:rPr>
        <w:t>- Rejestracja i logowanie użytkowników</w:t>
      </w:r>
      <w:r w:rsidRPr="00AB7849">
        <w:rPr>
          <w:lang w:val="pl-PL"/>
        </w:rPr>
        <w:br/>
      </w:r>
      <w:r w:rsidRPr="00AB7849">
        <w:rPr>
          <w:lang w:val="pl-PL"/>
        </w:rPr>
        <w:t>- Dodawanie i edytowanie filmów</w:t>
      </w:r>
      <w:r w:rsidRPr="00AB7849">
        <w:rPr>
          <w:lang w:val="pl-PL"/>
        </w:rPr>
        <w:br/>
      </w:r>
      <w:r w:rsidRPr="00AB7849">
        <w:rPr>
          <w:lang w:val="pl-PL"/>
        </w:rPr>
        <w:t>- Wyszukiwanie filmów</w:t>
      </w:r>
      <w:r w:rsidRPr="00AB7849">
        <w:rPr>
          <w:lang w:val="pl-PL"/>
        </w:rPr>
        <w:br/>
      </w:r>
      <w:r w:rsidRPr="00AB7849">
        <w:rPr>
          <w:lang w:val="pl-PL"/>
        </w:rPr>
        <w:t>- Wypożyczanie filmów</w:t>
      </w:r>
      <w:r w:rsidRPr="00AB7849">
        <w:rPr>
          <w:lang w:val="pl-PL"/>
        </w:rPr>
        <w:br/>
      </w:r>
      <w:r w:rsidRPr="00AB7849">
        <w:rPr>
          <w:lang w:val="pl-PL"/>
        </w:rPr>
        <w:t>- Wystawianie recenzji</w:t>
      </w:r>
      <w:r w:rsidRPr="00AB7849">
        <w:rPr>
          <w:lang w:val="pl-PL"/>
        </w:rPr>
        <w:br/>
      </w:r>
      <w:r w:rsidRPr="00AB7849">
        <w:rPr>
          <w:lang w:val="pl-PL"/>
        </w:rPr>
        <w:t>- Obsługa płatności</w:t>
      </w:r>
    </w:p>
    <w:p w:rsidRPr="00AB7849" w:rsidR="00022BF2" w:rsidP="00E7640E" w:rsidRDefault="00A56C4D" w14:paraId="1AC32DD9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3. Diagramy UML</w:t>
      </w:r>
    </w:p>
    <w:p w:rsidR="00C16349" w:rsidP="00E7640E" w:rsidRDefault="00A56C4D" w14:paraId="4BFB8D39" w14:textId="752737B9">
      <w:pPr>
        <w:spacing w:after="0"/>
        <w:rPr>
          <w:lang w:val="pl-PL"/>
        </w:rPr>
      </w:pPr>
      <w:r w:rsidRPr="00AB7849">
        <w:rPr>
          <w:lang w:val="pl-PL"/>
        </w:rPr>
        <w:t>W ramach projektu wykonano następujące diagramy UML:</w:t>
      </w:r>
      <w:r w:rsidRPr="00AB7849">
        <w:rPr>
          <w:lang w:val="pl-PL"/>
        </w:rPr>
        <w:br/>
      </w:r>
      <w:r w:rsidRPr="00AB7849">
        <w:rPr>
          <w:lang w:val="pl-PL"/>
        </w:rPr>
        <w:t>- Diagram przypadków użycia</w:t>
      </w:r>
      <w:r w:rsidR="00C16349">
        <w:rPr>
          <w:lang w:val="pl-PL"/>
        </w:rPr>
        <w:t>:</w:t>
      </w:r>
    </w:p>
    <w:p w:rsidR="00C16349" w:rsidP="00E7640E" w:rsidRDefault="00C16349" w14:paraId="335E651C" w14:textId="77777777">
      <w:pPr>
        <w:keepNext/>
        <w:spacing w:after="0"/>
        <w:jc w:val="center"/>
      </w:pPr>
      <w:r w:rsidRPr="00C16349">
        <w:rPr>
          <w:noProof/>
          <w:lang w:val="pl-PL"/>
        </w:rPr>
        <w:drawing>
          <wp:inline distT="0" distB="0" distL="0" distR="0" wp14:anchorId="60688DB9" wp14:editId="40D09F92">
            <wp:extent cx="5441061" cy="3276600"/>
            <wp:effectExtent l="0" t="0" r="7620" b="0"/>
            <wp:docPr id="19936899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76" cy="32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16349" w:rsidR="00C16349" w:rsidP="00E7640E" w:rsidRDefault="00C16349" w14:paraId="2611ECCB" w14:textId="3912520F">
      <w:pPr>
        <w:pStyle w:val="Legenda"/>
        <w:spacing w:after="0"/>
        <w:jc w:val="center"/>
        <w:rPr>
          <w:lang w:val="pl-PL"/>
        </w:rPr>
      </w:pPr>
      <w:r w:rsidRPr="293B691D" w:rsidR="00C16349">
        <w:rPr>
          <w:lang w:val="pl-PL"/>
        </w:rPr>
        <w:t xml:space="preserve">Rysunek </w:t>
      </w:r>
      <w:r>
        <w:fldChar w:fldCharType="begin"/>
      </w:r>
      <w:r w:rsidRPr="293B691D">
        <w:rPr>
          <w:lang w:val="pl-PL"/>
        </w:rPr>
        <w:instrText xml:space="preserve"> SEQ Rysunek \* ARABIC </w:instrText>
      </w:r>
      <w:r>
        <w:fldChar w:fldCharType="separate"/>
      </w:r>
      <w:r w:rsidRPr="293B691D" w:rsidR="00C16349">
        <w:rPr>
          <w:noProof/>
          <w:lang w:val="pl-PL"/>
        </w:rPr>
        <w:t>1</w:t>
      </w:r>
      <w:r>
        <w:fldChar w:fldCharType="end"/>
      </w:r>
      <w:r w:rsidRPr="293B691D" w:rsidR="00C16349">
        <w:rPr>
          <w:lang w:val="pl-PL"/>
        </w:rPr>
        <w:t xml:space="preserve"> przedstawiający diagram przypadków użycia</w:t>
      </w:r>
      <w:r w:rsidRPr="293B691D" w:rsidR="00C16349">
        <w:rPr>
          <w:lang w:val="pl-PL"/>
        </w:rPr>
        <w:t>.</w:t>
      </w:r>
    </w:p>
    <w:p w:rsidR="00C16349" w:rsidP="293B691D" w:rsidRDefault="00C16349" w14:paraId="5BA0F36D" w14:textId="475E6B05">
      <w:pPr>
        <w:spacing w:after="0"/>
        <w:rPr>
          <w:lang w:val="pl-PL"/>
        </w:rPr>
      </w:pPr>
      <w:r w:rsidRPr="293B691D" w:rsidR="507AB758">
        <w:rPr>
          <w:lang w:val="pl-PL"/>
        </w:rPr>
        <w:t>- Diagram czynności:</w:t>
      </w:r>
    </w:p>
    <w:p w:rsidR="00C16349" w:rsidP="00E7640E" w:rsidRDefault="00C16349" w14:paraId="6292A1E7" w14:textId="23214E96">
      <w:pPr>
        <w:spacing w:after="0"/>
      </w:pPr>
      <w:r w:rsidR="507AB758">
        <w:drawing>
          <wp:inline wp14:editId="79C03EEB" wp14:anchorId="599D76AA">
            <wp:extent cx="4091108" cy="7124702"/>
            <wp:effectExtent l="0" t="0" r="0" b="0"/>
            <wp:docPr id="33273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4d443fb27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08" cy="7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49" w:rsidP="00E7640E" w:rsidRDefault="00C16349" w14:paraId="44BCEFEC" w14:textId="118CA81D">
      <w:pPr>
        <w:keepNext/>
        <w:spacing w:after="0"/>
        <w:ind w:left="720"/>
      </w:pPr>
    </w:p>
    <w:p w:rsidRPr="00C16349" w:rsidR="00C16349" w:rsidP="00E7640E" w:rsidRDefault="00C16349" w14:paraId="10FFF160" w14:textId="05EBA152">
      <w:pPr>
        <w:pStyle w:val="Legenda"/>
        <w:spacing w:after="0"/>
        <w:jc w:val="center"/>
        <w:rPr>
          <w:lang w:val="pl-PL"/>
        </w:rPr>
      </w:pPr>
      <w:r w:rsidRPr="00BD6D5E">
        <w:rPr>
          <w:lang w:val="pl-PL"/>
        </w:rPr>
        <w:t xml:space="preserve">Rysunek </w:t>
      </w:r>
      <w:r>
        <w:fldChar w:fldCharType="begin"/>
      </w:r>
      <w:r w:rsidRPr="00BD6D5E">
        <w:rPr>
          <w:lang w:val="pl-PL"/>
        </w:rPr>
        <w:instrText xml:space="preserve"> SEQ Rysunek \* ARABIC </w:instrText>
      </w:r>
      <w:r>
        <w:fldChar w:fldCharType="separate"/>
      </w:r>
      <w:r w:rsidRPr="00BD6D5E">
        <w:rPr>
          <w:noProof/>
          <w:lang w:val="pl-PL"/>
        </w:rPr>
        <w:t>2</w:t>
      </w:r>
      <w:r>
        <w:fldChar w:fldCharType="end"/>
      </w:r>
      <w:r w:rsidRPr="00BD6D5E">
        <w:rPr>
          <w:lang w:val="pl-PL"/>
        </w:rPr>
        <w:t xml:space="preserve"> przedstawiający diagram czynności.</w:t>
      </w:r>
    </w:p>
    <w:p w:rsidR="00C16349" w:rsidP="00E7640E" w:rsidRDefault="00A56C4D" w14:paraId="75A31D0E" w14:textId="7A253019">
      <w:pPr>
        <w:spacing w:after="0"/>
        <w:rPr>
          <w:lang w:val="pl-PL"/>
        </w:rPr>
      </w:pPr>
      <w:r w:rsidRPr="00AB7849">
        <w:rPr>
          <w:lang w:val="pl-PL"/>
        </w:rPr>
        <w:br/>
      </w:r>
      <w:r w:rsidRPr="00AB7849">
        <w:rPr>
          <w:lang w:val="pl-PL"/>
        </w:rPr>
        <w:t xml:space="preserve">- </w:t>
      </w:r>
      <w:bookmarkStart w:name="_Hlk197262539" w:id="0"/>
      <w:r w:rsidRPr="00AB7849">
        <w:rPr>
          <w:lang w:val="pl-PL"/>
        </w:rPr>
        <w:t>Diagram klas</w:t>
      </w:r>
      <w:bookmarkEnd w:id="0"/>
      <w:r w:rsidR="00C16349">
        <w:rPr>
          <w:lang w:val="pl-PL"/>
        </w:rPr>
        <w:t>:</w:t>
      </w:r>
    </w:p>
    <w:p w:rsidR="00C16349" w:rsidP="00E7640E" w:rsidRDefault="00C16349" w14:paraId="449956B3" w14:textId="77777777">
      <w:pPr>
        <w:keepNext/>
        <w:spacing w:after="0"/>
        <w:jc w:val="center"/>
      </w:pPr>
      <w:r w:rsidRPr="00C16349">
        <w:rPr>
          <w:noProof/>
          <w:lang w:val="pl-PL"/>
        </w:rPr>
        <w:drawing>
          <wp:inline distT="0" distB="0" distL="0" distR="0" wp14:anchorId="764CBFA7" wp14:editId="34195C78">
            <wp:extent cx="5222509" cy="7196667"/>
            <wp:effectExtent l="0" t="0" r="0" b="4445"/>
            <wp:docPr id="71564928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13" cy="72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16349" w:rsidR="00C16349" w:rsidP="00E7640E" w:rsidRDefault="00C16349" w14:paraId="796163DF" w14:textId="3548387A">
      <w:pPr>
        <w:pStyle w:val="Legenda"/>
        <w:spacing w:after="0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przedstawiający</w:t>
      </w:r>
      <w:proofErr w:type="spellEnd"/>
      <w:r>
        <w:t xml:space="preserve"> d</w:t>
      </w:r>
      <w:r w:rsidRPr="008C0328">
        <w:t xml:space="preserve">iagram </w:t>
      </w:r>
      <w:proofErr w:type="spellStart"/>
      <w:r w:rsidRPr="008C0328">
        <w:t>klas</w:t>
      </w:r>
      <w:proofErr w:type="spellEnd"/>
      <w:r>
        <w:rPr>
          <w:noProof/>
        </w:rPr>
        <w:t>.</w:t>
      </w:r>
    </w:p>
    <w:p w:rsidR="00C16349" w:rsidP="00E7640E" w:rsidRDefault="00A56C4D" w14:paraId="3AE23C28" w14:textId="7FB3179A">
      <w:pPr>
        <w:spacing w:after="0"/>
        <w:rPr>
          <w:lang w:val="pl-PL"/>
        </w:rPr>
      </w:pPr>
      <w:r w:rsidRPr="00AB7849">
        <w:rPr>
          <w:lang w:val="pl-PL"/>
        </w:rPr>
        <w:br/>
      </w:r>
      <w:r w:rsidRPr="00AB7849">
        <w:rPr>
          <w:lang w:val="pl-PL"/>
        </w:rPr>
        <w:t>- Diagram sekwencji</w:t>
      </w:r>
      <w:r w:rsidR="00C16349">
        <w:rPr>
          <w:lang w:val="pl-PL"/>
        </w:rPr>
        <w:t>:</w:t>
      </w:r>
    </w:p>
    <w:p w:rsidR="00C16349" w:rsidP="00E7640E" w:rsidRDefault="00C16349" w14:paraId="0DE83E90" w14:textId="77777777">
      <w:pPr>
        <w:keepNext/>
        <w:spacing w:after="0"/>
        <w:jc w:val="center"/>
      </w:pPr>
      <w:r w:rsidRPr="00C16349">
        <w:rPr>
          <w:noProof/>
          <w:lang w:val="pl-PL"/>
        </w:rPr>
        <w:drawing>
          <wp:inline distT="0" distB="0" distL="0" distR="0" wp14:anchorId="756500D3" wp14:editId="5D26DA0D">
            <wp:extent cx="4597400" cy="7361295"/>
            <wp:effectExtent l="0" t="0" r="0" b="0"/>
            <wp:docPr id="59620455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32" cy="73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16349" w:rsidR="00C16349" w:rsidP="00E7640E" w:rsidRDefault="00C16349" w14:paraId="3EDD9471" w14:textId="42E44D4C">
      <w:pPr>
        <w:pStyle w:val="Legenda"/>
        <w:spacing w:after="0"/>
        <w:jc w:val="center"/>
        <w:rPr>
          <w:lang w:val="pl-PL"/>
        </w:rPr>
      </w:pPr>
      <w:r w:rsidRPr="00FC7BAD">
        <w:rPr>
          <w:lang w:val="pl-PL"/>
        </w:rPr>
        <w:t xml:space="preserve">Rysunek </w:t>
      </w:r>
      <w:r>
        <w:fldChar w:fldCharType="begin"/>
      </w:r>
      <w:r w:rsidRPr="00FC7BAD">
        <w:rPr>
          <w:lang w:val="pl-PL"/>
        </w:rPr>
        <w:instrText xml:space="preserve"> SEQ Rysunek \* ARABIC </w:instrText>
      </w:r>
      <w:r>
        <w:fldChar w:fldCharType="separate"/>
      </w:r>
      <w:r w:rsidRPr="00FC7BAD">
        <w:rPr>
          <w:noProof/>
          <w:lang w:val="pl-PL"/>
        </w:rPr>
        <w:t>4</w:t>
      </w:r>
      <w:r>
        <w:fldChar w:fldCharType="end"/>
      </w:r>
      <w:r w:rsidRPr="00FC7BAD">
        <w:rPr>
          <w:lang w:val="pl-PL"/>
        </w:rPr>
        <w:t xml:space="preserve"> przedstawiający diagram sekwencji.</w:t>
      </w:r>
    </w:p>
    <w:p w:rsidRPr="00AB7849" w:rsidR="00022BF2" w:rsidP="00E7640E" w:rsidRDefault="00A56C4D" w14:paraId="4CC296B4" w14:textId="53E7F492">
      <w:pPr>
        <w:spacing w:after="0"/>
        <w:rPr>
          <w:lang w:val="pl-PL"/>
        </w:rPr>
      </w:pPr>
      <w:r w:rsidRPr="00AB7849">
        <w:rPr>
          <w:lang w:val="pl-PL"/>
        </w:rPr>
        <w:br/>
      </w:r>
      <w:r w:rsidRPr="00AB7849">
        <w:rPr>
          <w:lang w:val="pl-PL"/>
        </w:rPr>
        <w:t xml:space="preserve">Diagramy zostały przygotowane w edytorze </w:t>
      </w:r>
      <w:proofErr w:type="spellStart"/>
      <w:r w:rsidRPr="00AB7849">
        <w:rPr>
          <w:lang w:val="pl-PL"/>
        </w:rPr>
        <w:t>UMLet</w:t>
      </w:r>
      <w:r w:rsidRPr="00AB7849" w:rsidR="00AB7849">
        <w:rPr>
          <w:lang w:val="pl-PL"/>
        </w:rPr>
        <w:t>i</w:t>
      </w:r>
      <w:r w:rsidR="00AB7849">
        <w:rPr>
          <w:lang w:val="pl-PL"/>
        </w:rPr>
        <w:t>no</w:t>
      </w:r>
      <w:proofErr w:type="spellEnd"/>
      <w:r w:rsidRPr="00AB7849">
        <w:rPr>
          <w:lang w:val="pl-PL"/>
        </w:rPr>
        <w:t xml:space="preserve"> i zapisane w formatach .</w:t>
      </w:r>
      <w:proofErr w:type="spellStart"/>
      <w:r w:rsidRPr="00AB7849">
        <w:rPr>
          <w:lang w:val="pl-PL"/>
        </w:rPr>
        <w:t>uxf</w:t>
      </w:r>
      <w:proofErr w:type="spellEnd"/>
      <w:r w:rsidRPr="00AB7849">
        <w:rPr>
          <w:lang w:val="pl-PL"/>
        </w:rPr>
        <w:t xml:space="preserve"> oraz .</w:t>
      </w:r>
      <w:proofErr w:type="spellStart"/>
      <w:r w:rsidRPr="00AB7849">
        <w:rPr>
          <w:lang w:val="pl-PL"/>
        </w:rPr>
        <w:t>png</w:t>
      </w:r>
      <w:proofErr w:type="spellEnd"/>
      <w:r w:rsidR="006742E0">
        <w:rPr>
          <w:lang w:val="pl-PL"/>
        </w:rPr>
        <w:t xml:space="preserve"> oraz umieszczone na platformie GitH</w:t>
      </w:r>
      <w:r w:rsidR="00BD6D5E">
        <w:rPr>
          <w:lang w:val="pl-PL"/>
        </w:rPr>
        <w:t>u</w:t>
      </w:r>
      <w:r w:rsidR="006742E0">
        <w:rPr>
          <w:lang w:val="pl-PL"/>
        </w:rPr>
        <w:t>b</w:t>
      </w:r>
      <w:r w:rsidRPr="00AB7849">
        <w:rPr>
          <w:lang w:val="pl-PL"/>
        </w:rPr>
        <w:t>.</w:t>
      </w:r>
    </w:p>
    <w:p w:rsidRPr="00AB7849" w:rsidR="00022BF2" w:rsidP="00E7640E" w:rsidRDefault="00A56C4D" w14:paraId="601C4C0F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4. Testy jednostkowe</w:t>
      </w:r>
    </w:p>
    <w:p w:rsidR="00022BF2" w:rsidP="00E7640E" w:rsidRDefault="00A56C4D" w14:paraId="389EBF08" w14:textId="453B964A">
      <w:pPr>
        <w:spacing w:after="0"/>
        <w:rPr>
          <w:lang w:val="pl-PL"/>
        </w:rPr>
      </w:pPr>
      <w:r w:rsidRPr="00AB7849">
        <w:rPr>
          <w:lang w:val="pl-PL"/>
        </w:rPr>
        <w:t xml:space="preserve">Dla każdej funkcji aplikacji przygotowano co najmniej 4 testy jednostkowe z użyciem biblioteki </w:t>
      </w:r>
      <w:proofErr w:type="spellStart"/>
      <w:r w:rsidR="006742E0">
        <w:rPr>
          <w:lang w:val="pl-PL"/>
        </w:rPr>
        <w:t>py</w:t>
      </w:r>
      <w:r w:rsidRPr="00AB7849">
        <w:rPr>
          <w:lang w:val="pl-PL"/>
        </w:rPr>
        <w:t>test</w:t>
      </w:r>
      <w:proofErr w:type="spellEnd"/>
      <w:r w:rsidRPr="00AB7849">
        <w:rPr>
          <w:lang w:val="pl-PL"/>
        </w:rPr>
        <w:t>. Testowane funkcje obejmują dodawanie filmów, wyszukiwanie filmów, wypożyczanie filmów, obsługę recenzji oraz płatności.</w:t>
      </w:r>
    </w:p>
    <w:p w:rsidR="00E7640E" w:rsidP="00E7640E" w:rsidRDefault="00E7640E" w14:paraId="14C6570F" w14:textId="77777777">
      <w:pPr>
        <w:spacing w:after="0"/>
        <w:rPr>
          <w:lang w:val="pl-PL"/>
        </w:rPr>
      </w:pPr>
    </w:p>
    <w:p w:rsidRPr="00E34F9F" w:rsidR="00E7640E" w:rsidP="00E7640E" w:rsidRDefault="00E7640E" w14:paraId="68815CC0" w14:textId="43674421">
      <w:pPr>
        <w:spacing w:after="0"/>
        <w:rPr>
          <w:b/>
          <w:bCs/>
          <w:lang w:val="pl-PL"/>
        </w:rPr>
      </w:pPr>
      <w:r w:rsidRPr="00E34F9F">
        <w:rPr>
          <w:b/>
          <w:bCs/>
          <w:lang w:val="pl-PL"/>
        </w:rPr>
        <w:t>-Dodawanie filmów</w:t>
      </w:r>
    </w:p>
    <w:p w:rsidR="00E7640E" w:rsidP="00E7640E" w:rsidRDefault="00E7640E" w14:paraId="78B4C934" w14:textId="1E0B91E9">
      <w:pPr>
        <w:spacing w:after="0"/>
        <w:rPr>
          <w:lang w:val="pl-PL"/>
        </w:rPr>
      </w:pPr>
      <w:r>
        <w:rPr>
          <w:lang w:val="pl-PL"/>
        </w:rPr>
        <w:t>Kod źródłowy pliku test_addmovie.py:</w:t>
      </w:r>
    </w:p>
    <w:p w:rsidR="00E7640E" w:rsidP="00E7640E" w:rsidRDefault="00E7640E" w14:paraId="04C8B84B" w14:textId="77777777">
      <w:pPr>
        <w:spacing w:after="0"/>
      </w:pPr>
      <w:r>
        <w:t xml:space="preserve">import </w:t>
      </w:r>
      <w:proofErr w:type="spellStart"/>
      <w:r>
        <w:t>pytest</w:t>
      </w:r>
      <w:proofErr w:type="spellEnd"/>
    </w:p>
    <w:p w:rsidR="00E7640E" w:rsidP="00E7640E" w:rsidRDefault="00E7640E" w14:paraId="2352C38E" w14:textId="77777777">
      <w:pPr>
        <w:spacing w:after="0"/>
      </w:pPr>
      <w:r>
        <w:t xml:space="preserve">def </w:t>
      </w:r>
      <w:proofErr w:type="spellStart"/>
      <w:r>
        <w:t>add_movie</w:t>
      </w:r>
      <w:proofErr w:type="spellEnd"/>
      <w:r>
        <w:t xml:space="preserve">(filmy, </w:t>
      </w:r>
      <w:proofErr w:type="spellStart"/>
      <w:r>
        <w:t>tytul</w:t>
      </w:r>
      <w:proofErr w:type="spellEnd"/>
      <w:r>
        <w:t xml:space="preserve">, </w:t>
      </w:r>
      <w:proofErr w:type="spellStart"/>
      <w:r>
        <w:t>gatunek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>):</w:t>
      </w:r>
    </w:p>
    <w:p w:rsidR="00E7640E" w:rsidP="00E7640E" w:rsidRDefault="00E7640E" w14:paraId="3924DBCE" w14:textId="77777777">
      <w:pPr>
        <w:spacing w:after="0"/>
      </w:pPr>
      <w:r>
        <w:t xml:space="preserve">    film = {</w:t>
      </w:r>
    </w:p>
    <w:p w:rsidR="00E7640E" w:rsidP="00E7640E" w:rsidRDefault="00E7640E" w14:paraId="561130AC" w14:textId="77777777">
      <w:pPr>
        <w:spacing w:after="0"/>
      </w:pPr>
      <w:r>
        <w:t xml:space="preserve">        '</w:t>
      </w:r>
      <w:proofErr w:type="spellStart"/>
      <w:r>
        <w:t>tytul</w:t>
      </w:r>
      <w:proofErr w:type="spellEnd"/>
      <w:r>
        <w:t xml:space="preserve">': </w:t>
      </w:r>
      <w:proofErr w:type="spellStart"/>
      <w:r>
        <w:t>tytul</w:t>
      </w:r>
      <w:proofErr w:type="spellEnd"/>
      <w:r>
        <w:t>,</w:t>
      </w:r>
    </w:p>
    <w:p w:rsidR="00E7640E" w:rsidP="00E7640E" w:rsidRDefault="00E7640E" w14:paraId="6C851138" w14:textId="77777777">
      <w:pPr>
        <w:spacing w:after="0"/>
      </w:pPr>
      <w:r>
        <w:t xml:space="preserve">        '</w:t>
      </w:r>
      <w:proofErr w:type="spellStart"/>
      <w:r>
        <w:t>gatunek</w:t>
      </w:r>
      <w:proofErr w:type="spellEnd"/>
      <w:r>
        <w:t xml:space="preserve">': </w:t>
      </w:r>
      <w:proofErr w:type="spellStart"/>
      <w:r>
        <w:t>gatunek</w:t>
      </w:r>
      <w:proofErr w:type="spellEnd"/>
      <w:r>
        <w:t>,</w:t>
      </w:r>
    </w:p>
    <w:p w:rsidR="00E7640E" w:rsidP="00E7640E" w:rsidRDefault="00E7640E" w14:paraId="47F29046" w14:textId="77777777">
      <w:pPr>
        <w:spacing w:after="0"/>
      </w:pPr>
      <w:r>
        <w:t xml:space="preserve">        '</w:t>
      </w:r>
      <w:proofErr w:type="spellStart"/>
      <w:r>
        <w:t>rezyser</w:t>
      </w:r>
      <w:proofErr w:type="spellEnd"/>
      <w:r>
        <w:t xml:space="preserve">': </w:t>
      </w:r>
      <w:proofErr w:type="spellStart"/>
      <w:r>
        <w:t>rezyser</w:t>
      </w:r>
      <w:proofErr w:type="spellEnd"/>
    </w:p>
    <w:p w:rsidR="00E7640E" w:rsidP="00E7640E" w:rsidRDefault="00E7640E" w14:paraId="3F959BE1" w14:textId="77777777">
      <w:pPr>
        <w:spacing w:after="0"/>
      </w:pPr>
      <w:r>
        <w:t xml:space="preserve">    }</w:t>
      </w:r>
    </w:p>
    <w:p w:rsidR="00E7640E" w:rsidP="00E7640E" w:rsidRDefault="00E7640E" w14:paraId="6989E765" w14:textId="77777777">
      <w:pPr>
        <w:spacing w:after="0"/>
      </w:pPr>
      <w:r>
        <w:t xml:space="preserve">    </w:t>
      </w:r>
      <w:proofErr w:type="spellStart"/>
      <w:r>
        <w:t>filmy.append</w:t>
      </w:r>
      <w:proofErr w:type="spellEnd"/>
      <w:r>
        <w:t>(film)</w:t>
      </w:r>
    </w:p>
    <w:p w:rsidR="00E7640E" w:rsidP="00E7640E" w:rsidRDefault="00E7640E" w14:paraId="6A7EF3AB" w14:textId="77777777">
      <w:pPr>
        <w:spacing w:after="0"/>
      </w:pPr>
      <w:r>
        <w:t xml:space="preserve">    return filmy</w:t>
      </w:r>
    </w:p>
    <w:p w:rsidR="00E7640E" w:rsidP="00E7640E" w:rsidRDefault="00E7640E" w14:paraId="2356C921" w14:textId="77777777">
      <w:pPr>
        <w:spacing w:after="0"/>
      </w:pPr>
    </w:p>
    <w:p w:rsidR="00E7640E" w:rsidP="00E7640E" w:rsidRDefault="00E7640E" w14:paraId="536EC0F1" w14:textId="77777777">
      <w:pPr>
        <w:spacing w:after="0"/>
      </w:pPr>
      <w:r>
        <w:t xml:space="preserve">def </w:t>
      </w:r>
      <w:proofErr w:type="spellStart"/>
      <w:r>
        <w:t>test_add_movie_valid</w:t>
      </w:r>
      <w:proofErr w:type="spellEnd"/>
      <w:r>
        <w:t>():</w:t>
      </w:r>
    </w:p>
    <w:p w:rsidR="00E7640E" w:rsidP="00E7640E" w:rsidRDefault="00E7640E" w14:paraId="5AECC21A" w14:textId="77777777">
      <w:pPr>
        <w:spacing w:after="0"/>
      </w:pPr>
      <w:r>
        <w:t xml:space="preserve">    filmy = []</w:t>
      </w:r>
    </w:p>
    <w:p w:rsidR="00E7640E" w:rsidP="00E7640E" w:rsidRDefault="00E7640E" w14:paraId="47DF5682" w14:textId="77777777">
      <w:pPr>
        <w:spacing w:after="0"/>
      </w:pPr>
      <w:r>
        <w:t xml:space="preserve">    </w:t>
      </w:r>
      <w:proofErr w:type="spellStart"/>
      <w:r>
        <w:t>wynik</w:t>
      </w:r>
      <w:proofErr w:type="spellEnd"/>
      <w:r>
        <w:t xml:space="preserve"> = </w:t>
      </w:r>
      <w:proofErr w:type="spellStart"/>
      <w:r>
        <w:t>add_movie</w:t>
      </w:r>
      <w:proofErr w:type="spellEnd"/>
      <w:r>
        <w:t>(filmy, 'Inception', 'Sci-Fi', 'Christopher Nolan')</w:t>
      </w:r>
    </w:p>
    <w:p w:rsidR="00E7640E" w:rsidP="00E7640E" w:rsidRDefault="00E7640E" w14:paraId="5E0684C1" w14:textId="77777777">
      <w:pPr>
        <w:spacing w:after="0"/>
      </w:pPr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wynik</w:t>
      </w:r>
      <w:proofErr w:type="spellEnd"/>
      <w:r>
        <w:t>) == 1</w:t>
      </w:r>
    </w:p>
    <w:p w:rsidR="00E7640E" w:rsidP="00E7640E" w:rsidRDefault="00E7640E" w14:paraId="3B1FBD8D" w14:textId="77777777">
      <w:pPr>
        <w:spacing w:after="0"/>
      </w:pPr>
      <w:r>
        <w:t xml:space="preserve">    assert </w:t>
      </w:r>
      <w:proofErr w:type="spellStart"/>
      <w:r>
        <w:t>wynik</w:t>
      </w:r>
      <w:proofErr w:type="spellEnd"/>
      <w:r>
        <w:t>[0]['</w:t>
      </w:r>
      <w:proofErr w:type="spellStart"/>
      <w:r>
        <w:t>tytul</w:t>
      </w:r>
      <w:proofErr w:type="spellEnd"/>
      <w:r>
        <w:t>'] == 'Inception'</w:t>
      </w:r>
    </w:p>
    <w:p w:rsidR="00E7640E" w:rsidP="00E7640E" w:rsidRDefault="00E7640E" w14:paraId="4BB7911B" w14:textId="77777777">
      <w:pPr>
        <w:spacing w:after="0"/>
      </w:pPr>
    </w:p>
    <w:p w:rsidR="00E7640E" w:rsidP="00E7640E" w:rsidRDefault="00E7640E" w14:paraId="5C468C34" w14:textId="77777777">
      <w:pPr>
        <w:spacing w:after="0"/>
      </w:pPr>
      <w:r>
        <w:t xml:space="preserve">def </w:t>
      </w:r>
      <w:proofErr w:type="spellStart"/>
      <w:r>
        <w:t>test_add_movie_multiple</w:t>
      </w:r>
      <w:proofErr w:type="spellEnd"/>
      <w:r>
        <w:t>():</w:t>
      </w:r>
    </w:p>
    <w:p w:rsidR="00E7640E" w:rsidP="00E7640E" w:rsidRDefault="00E7640E" w14:paraId="197D871A" w14:textId="77777777">
      <w:pPr>
        <w:spacing w:after="0"/>
      </w:pPr>
      <w:r>
        <w:t xml:space="preserve">    filmy = [{'</w:t>
      </w:r>
      <w:proofErr w:type="spellStart"/>
      <w:r>
        <w:t>tytul</w:t>
      </w:r>
      <w:proofErr w:type="spellEnd"/>
      <w:r>
        <w:t>': 'Inception', '</w:t>
      </w:r>
      <w:proofErr w:type="spellStart"/>
      <w:r>
        <w:t>gatunek</w:t>
      </w:r>
      <w:proofErr w:type="spellEnd"/>
      <w:r>
        <w:t>': 'Sci-Fi', '</w:t>
      </w:r>
      <w:proofErr w:type="spellStart"/>
      <w:r>
        <w:t>rezyser</w:t>
      </w:r>
      <w:proofErr w:type="spellEnd"/>
      <w:r>
        <w:t>': 'Christopher Nolan'}]</w:t>
      </w:r>
    </w:p>
    <w:p w:rsidR="00E7640E" w:rsidP="00E7640E" w:rsidRDefault="00E7640E" w14:paraId="7FB4AC9C" w14:textId="77777777">
      <w:pPr>
        <w:spacing w:after="0"/>
      </w:pPr>
      <w:r>
        <w:t xml:space="preserve">    </w:t>
      </w:r>
      <w:proofErr w:type="spellStart"/>
      <w:r>
        <w:t>wynik</w:t>
      </w:r>
      <w:proofErr w:type="spellEnd"/>
      <w:r>
        <w:t xml:space="preserve"> = </w:t>
      </w:r>
      <w:proofErr w:type="spellStart"/>
      <w:r>
        <w:t>add_movie</w:t>
      </w:r>
      <w:proofErr w:type="spellEnd"/>
      <w:r>
        <w:t>(filmy, 'Interstellar', 'Sci-Fi', 'Christopher Nolan')</w:t>
      </w:r>
    </w:p>
    <w:p w:rsidR="00E7640E" w:rsidP="00E7640E" w:rsidRDefault="00E7640E" w14:paraId="514ED767" w14:textId="77777777">
      <w:pPr>
        <w:spacing w:after="0"/>
      </w:pPr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wynik</w:t>
      </w:r>
      <w:proofErr w:type="spellEnd"/>
      <w:r>
        <w:t>) == 2</w:t>
      </w:r>
    </w:p>
    <w:p w:rsidR="00E7640E" w:rsidP="00E7640E" w:rsidRDefault="00E7640E" w14:paraId="58AA78A3" w14:textId="77777777">
      <w:pPr>
        <w:spacing w:after="0"/>
      </w:pPr>
      <w:r>
        <w:t xml:space="preserve">    assert </w:t>
      </w:r>
      <w:proofErr w:type="spellStart"/>
      <w:r>
        <w:t>wynik</w:t>
      </w:r>
      <w:proofErr w:type="spellEnd"/>
      <w:r>
        <w:t>[1]['</w:t>
      </w:r>
      <w:proofErr w:type="spellStart"/>
      <w:r>
        <w:t>tytul</w:t>
      </w:r>
      <w:proofErr w:type="spellEnd"/>
      <w:r>
        <w:t>'] == 'Interstellar'</w:t>
      </w:r>
    </w:p>
    <w:p w:rsidR="00E7640E" w:rsidP="00E7640E" w:rsidRDefault="00E7640E" w14:paraId="1EE2E679" w14:textId="77777777">
      <w:pPr>
        <w:spacing w:after="0"/>
      </w:pPr>
    </w:p>
    <w:p w:rsidR="00E7640E" w:rsidP="00E7640E" w:rsidRDefault="00E7640E" w14:paraId="01B080F5" w14:textId="77777777">
      <w:pPr>
        <w:spacing w:after="0"/>
      </w:pPr>
      <w:r>
        <w:t xml:space="preserve">def </w:t>
      </w:r>
      <w:proofErr w:type="spellStart"/>
      <w:r>
        <w:t>test_add_movie_invalid</w:t>
      </w:r>
      <w:proofErr w:type="spellEnd"/>
      <w:r>
        <w:t>():</w:t>
      </w:r>
    </w:p>
    <w:p w:rsidR="00E7640E" w:rsidP="00E7640E" w:rsidRDefault="00E7640E" w14:paraId="6B4FF80A" w14:textId="77777777">
      <w:pPr>
        <w:spacing w:after="0"/>
      </w:pPr>
      <w:r>
        <w:t xml:space="preserve">    filmy = []</w:t>
      </w:r>
    </w:p>
    <w:p w:rsidR="00E7640E" w:rsidP="00E7640E" w:rsidRDefault="00E7640E" w14:paraId="75EB8AF2" w14:textId="77777777">
      <w:pPr>
        <w:spacing w:after="0"/>
      </w:pPr>
      <w:r>
        <w:t xml:space="preserve">    </w:t>
      </w:r>
      <w:proofErr w:type="spellStart"/>
      <w:r>
        <w:t>wynik</w:t>
      </w:r>
      <w:proofErr w:type="spellEnd"/>
      <w:r>
        <w:t xml:space="preserve"> = </w:t>
      </w:r>
      <w:proofErr w:type="spellStart"/>
      <w:r>
        <w:t>add_movie</w:t>
      </w:r>
      <w:proofErr w:type="spellEnd"/>
      <w:r>
        <w:t>(filmy, '', 'Drama', 'Christopher Nolan')</w:t>
      </w:r>
    </w:p>
    <w:p w:rsidR="00E7640E" w:rsidP="00E7640E" w:rsidRDefault="00E7640E" w14:paraId="683E6BA9" w14:textId="77777777">
      <w:pPr>
        <w:spacing w:after="0"/>
      </w:pPr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wynik</w:t>
      </w:r>
      <w:proofErr w:type="spellEnd"/>
      <w:r>
        <w:t>) == 1</w:t>
      </w:r>
    </w:p>
    <w:p w:rsidR="00E7640E" w:rsidP="00E7640E" w:rsidRDefault="00E7640E" w14:paraId="3DB51513" w14:textId="77777777">
      <w:pPr>
        <w:spacing w:after="0"/>
      </w:pPr>
      <w:r>
        <w:t xml:space="preserve">    assert </w:t>
      </w:r>
      <w:proofErr w:type="spellStart"/>
      <w:r>
        <w:t>wynik</w:t>
      </w:r>
      <w:proofErr w:type="spellEnd"/>
      <w:r>
        <w:t>[0]['</w:t>
      </w:r>
      <w:proofErr w:type="spellStart"/>
      <w:r>
        <w:t>tytul</w:t>
      </w:r>
      <w:proofErr w:type="spellEnd"/>
      <w:r>
        <w:t>'] == ''</w:t>
      </w:r>
    </w:p>
    <w:p w:rsidR="00E7640E" w:rsidP="00E7640E" w:rsidRDefault="00E7640E" w14:paraId="66F65C35" w14:textId="77777777">
      <w:pPr>
        <w:spacing w:after="0"/>
      </w:pPr>
    </w:p>
    <w:p w:rsidR="00E7640E" w:rsidP="00E7640E" w:rsidRDefault="00E7640E" w14:paraId="143C4316" w14:textId="77777777">
      <w:pPr>
        <w:spacing w:after="0"/>
      </w:pPr>
      <w:r>
        <w:t xml:space="preserve">def </w:t>
      </w:r>
      <w:proofErr w:type="spellStart"/>
      <w:r>
        <w:t>test_add_movie_empty_list</w:t>
      </w:r>
      <w:proofErr w:type="spellEnd"/>
      <w:r>
        <w:t>():</w:t>
      </w:r>
    </w:p>
    <w:p w:rsidR="00E7640E" w:rsidP="00E7640E" w:rsidRDefault="00E7640E" w14:paraId="66E650B2" w14:textId="77777777">
      <w:pPr>
        <w:spacing w:after="0"/>
      </w:pPr>
      <w:r>
        <w:t xml:space="preserve">    filmy = []</w:t>
      </w:r>
    </w:p>
    <w:p w:rsidR="00E7640E" w:rsidP="00E7640E" w:rsidRDefault="00E7640E" w14:paraId="2CB2B53A" w14:textId="77777777">
      <w:pPr>
        <w:spacing w:after="0"/>
      </w:pPr>
      <w:r>
        <w:t xml:space="preserve">    </w:t>
      </w:r>
      <w:proofErr w:type="spellStart"/>
      <w:r>
        <w:t>wynik</w:t>
      </w:r>
      <w:proofErr w:type="spellEnd"/>
      <w:r>
        <w:t xml:space="preserve"> = </w:t>
      </w:r>
      <w:proofErr w:type="spellStart"/>
      <w:r>
        <w:t>add_movie</w:t>
      </w:r>
      <w:proofErr w:type="spellEnd"/>
      <w:r>
        <w:t>(filmy, 'Titanic', 'Romance', 'James Cameron')</w:t>
      </w:r>
    </w:p>
    <w:p w:rsidR="00E7640E" w:rsidP="00E7640E" w:rsidRDefault="00E7640E" w14:paraId="5EDF2F83" w14:textId="77777777">
      <w:pPr>
        <w:spacing w:after="0"/>
      </w:pPr>
      <w:r>
        <w:t xml:space="preserve">    assert </w:t>
      </w:r>
      <w:proofErr w:type="spellStart"/>
      <w:r>
        <w:t>wynik</w:t>
      </w:r>
      <w:proofErr w:type="spellEnd"/>
      <w:r>
        <w:t xml:space="preserve"> == [{'</w:t>
      </w:r>
      <w:proofErr w:type="spellStart"/>
      <w:r>
        <w:t>tytul</w:t>
      </w:r>
      <w:proofErr w:type="spellEnd"/>
      <w:r>
        <w:t>': 'Titanic', '</w:t>
      </w:r>
      <w:proofErr w:type="spellStart"/>
      <w:r>
        <w:t>gatunek</w:t>
      </w:r>
      <w:proofErr w:type="spellEnd"/>
      <w:r>
        <w:t>': 'Romance', '</w:t>
      </w:r>
      <w:proofErr w:type="spellStart"/>
      <w:r>
        <w:t>rezyser</w:t>
      </w:r>
      <w:proofErr w:type="spellEnd"/>
      <w:r>
        <w:t>': 'James Cameron'}]</w:t>
      </w:r>
    </w:p>
    <w:p w:rsidR="00E7640E" w:rsidP="00E7640E" w:rsidRDefault="00E7640E" w14:paraId="332E8C55" w14:textId="77777777">
      <w:pPr>
        <w:spacing w:after="0"/>
      </w:pPr>
    </w:p>
    <w:p w:rsidR="00E7640E" w:rsidP="00E7640E" w:rsidRDefault="00E7640E" w14:paraId="1BCA6742" w14:textId="77777777">
      <w:pPr>
        <w:spacing w:after="0"/>
      </w:pPr>
      <w:r>
        <w:t>if __name__ == "__main__":</w:t>
      </w:r>
    </w:p>
    <w:p w:rsidRPr="00E7640E" w:rsidR="00E7640E" w:rsidP="00E7640E" w:rsidRDefault="00E7640E" w14:paraId="4E575094" w14:textId="3EE8024E">
      <w:pPr>
        <w:spacing w:after="0"/>
      </w:pPr>
      <w:r>
        <w:t xml:space="preserve">    </w:t>
      </w:r>
      <w:proofErr w:type="spellStart"/>
      <w:r>
        <w:t>pytest.main</w:t>
      </w:r>
      <w:proofErr w:type="spellEnd"/>
      <w:r>
        <w:t>()</w:t>
      </w:r>
    </w:p>
    <w:p w:rsidRPr="00E7640E" w:rsidR="00E7640E" w:rsidP="00E7640E" w:rsidRDefault="00E7640E" w14:paraId="5559C664" w14:textId="77777777">
      <w:pPr>
        <w:spacing w:after="0"/>
      </w:pPr>
    </w:p>
    <w:p w:rsidRPr="00E34F9F" w:rsidR="00E7640E" w:rsidP="00E7640E" w:rsidRDefault="00E7640E" w14:paraId="1A25BCBA" w14:textId="4F8FAAB4">
      <w:pPr>
        <w:spacing w:after="0"/>
        <w:rPr>
          <w:b/>
          <w:bCs/>
          <w:lang w:val="pl-PL"/>
        </w:rPr>
      </w:pPr>
      <w:r w:rsidRPr="00E34F9F">
        <w:rPr>
          <w:b/>
          <w:bCs/>
          <w:lang w:val="pl-PL"/>
        </w:rPr>
        <w:t>-Wyszukiwanie filmów</w:t>
      </w:r>
    </w:p>
    <w:p w:rsidR="00E34F9F" w:rsidP="00E34F9F" w:rsidRDefault="00E34F9F" w14:paraId="4A4399DD" w14:textId="31706A0F">
      <w:pPr>
        <w:spacing w:after="0"/>
        <w:rPr>
          <w:lang w:val="pl-PL"/>
        </w:rPr>
      </w:pPr>
      <w:r>
        <w:rPr>
          <w:lang w:val="pl-PL"/>
        </w:rPr>
        <w:t>Kod źródłowy pliku test_searchmovie.py:</w:t>
      </w:r>
    </w:p>
    <w:p w:rsidRPr="00E34F9F" w:rsidR="00E34F9F" w:rsidP="00E34F9F" w:rsidRDefault="00E34F9F" w14:paraId="58C31D84" w14:textId="77777777">
      <w:pPr>
        <w:spacing w:after="0"/>
      </w:pPr>
      <w:r w:rsidRPr="00E34F9F">
        <w:t xml:space="preserve">import </w:t>
      </w:r>
      <w:proofErr w:type="spellStart"/>
      <w:r w:rsidRPr="00E34F9F">
        <w:t>pytest</w:t>
      </w:r>
      <w:proofErr w:type="spellEnd"/>
    </w:p>
    <w:p w:rsidRPr="00E34F9F" w:rsidR="00E34F9F" w:rsidP="00E34F9F" w:rsidRDefault="00E34F9F" w14:paraId="50503475" w14:textId="77777777">
      <w:pPr>
        <w:spacing w:after="0"/>
      </w:pPr>
    </w:p>
    <w:p w:rsidRPr="00E34F9F" w:rsidR="00E34F9F" w:rsidP="00E34F9F" w:rsidRDefault="00E34F9F" w14:paraId="2FF94EBC" w14:textId="77777777">
      <w:pPr>
        <w:spacing w:after="0"/>
      </w:pPr>
      <w:r w:rsidRPr="00E34F9F">
        <w:t xml:space="preserve">def </w:t>
      </w:r>
      <w:proofErr w:type="spellStart"/>
      <w:r w:rsidRPr="00E34F9F">
        <w:t>search_movie</w:t>
      </w:r>
      <w:proofErr w:type="spellEnd"/>
      <w:r w:rsidRPr="00E34F9F">
        <w:t xml:space="preserve">(filmy, </w:t>
      </w:r>
      <w:proofErr w:type="spellStart"/>
      <w:r w:rsidRPr="00E34F9F">
        <w:t>tytul</w:t>
      </w:r>
      <w:proofErr w:type="spellEnd"/>
      <w:r w:rsidRPr="00E34F9F">
        <w:t>):</w:t>
      </w:r>
    </w:p>
    <w:p w:rsidRPr="00E34F9F" w:rsidR="00E34F9F" w:rsidP="00E34F9F" w:rsidRDefault="00E34F9F" w14:paraId="0A4E6129" w14:textId="77777777">
      <w:pPr>
        <w:spacing w:after="0"/>
      </w:pPr>
      <w:r w:rsidRPr="00E34F9F">
        <w:t xml:space="preserve">    for film in filmy:</w:t>
      </w:r>
    </w:p>
    <w:p w:rsidRPr="00E34F9F" w:rsidR="00E34F9F" w:rsidP="00E34F9F" w:rsidRDefault="00E34F9F" w14:paraId="7BF213B8" w14:textId="77777777">
      <w:pPr>
        <w:spacing w:after="0"/>
      </w:pPr>
      <w:r w:rsidRPr="00E34F9F">
        <w:t xml:space="preserve">        if film['</w:t>
      </w:r>
      <w:proofErr w:type="spellStart"/>
      <w:r w:rsidRPr="00E34F9F">
        <w:t>tytul</w:t>
      </w:r>
      <w:proofErr w:type="spellEnd"/>
      <w:r w:rsidRPr="00E34F9F">
        <w:t xml:space="preserve">'].lower() == </w:t>
      </w:r>
      <w:proofErr w:type="spellStart"/>
      <w:r w:rsidRPr="00E34F9F">
        <w:t>tytul.lower</w:t>
      </w:r>
      <w:proofErr w:type="spellEnd"/>
      <w:r w:rsidRPr="00E34F9F">
        <w:t>():</w:t>
      </w:r>
    </w:p>
    <w:p w:rsidRPr="00E34F9F" w:rsidR="00E34F9F" w:rsidP="00E34F9F" w:rsidRDefault="00E34F9F" w14:paraId="10EB7208" w14:textId="77777777">
      <w:pPr>
        <w:spacing w:after="0"/>
      </w:pPr>
      <w:r w:rsidRPr="00E34F9F">
        <w:t xml:space="preserve">            return film</w:t>
      </w:r>
    </w:p>
    <w:p w:rsidRPr="00E34F9F" w:rsidR="00E34F9F" w:rsidP="00E34F9F" w:rsidRDefault="00E34F9F" w14:paraId="33825DDF" w14:textId="77777777">
      <w:pPr>
        <w:spacing w:after="0"/>
      </w:pPr>
      <w:r w:rsidRPr="00E34F9F">
        <w:t xml:space="preserve">    return None</w:t>
      </w:r>
    </w:p>
    <w:p w:rsidRPr="00E34F9F" w:rsidR="00E34F9F" w:rsidP="00E34F9F" w:rsidRDefault="00E34F9F" w14:paraId="2B57F9FF" w14:textId="77777777">
      <w:pPr>
        <w:spacing w:after="0"/>
      </w:pPr>
    </w:p>
    <w:p w:rsidRPr="00E34F9F" w:rsidR="00E34F9F" w:rsidP="00E34F9F" w:rsidRDefault="00E34F9F" w14:paraId="691E7823" w14:textId="77777777">
      <w:pPr>
        <w:spacing w:after="0"/>
      </w:pPr>
      <w:r w:rsidRPr="00E34F9F">
        <w:t xml:space="preserve">def </w:t>
      </w:r>
      <w:proofErr w:type="spellStart"/>
      <w:r w:rsidRPr="00E34F9F">
        <w:t>test_search_movie_found</w:t>
      </w:r>
      <w:proofErr w:type="spellEnd"/>
      <w:r w:rsidRPr="00E34F9F">
        <w:t>():</w:t>
      </w:r>
    </w:p>
    <w:p w:rsidRPr="00E34F9F" w:rsidR="00E34F9F" w:rsidP="00E34F9F" w:rsidRDefault="00E34F9F" w14:paraId="50F3C203" w14:textId="77777777">
      <w:pPr>
        <w:spacing w:after="0"/>
      </w:pPr>
      <w:r w:rsidRPr="00E34F9F">
        <w:t xml:space="preserve">    filmy =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</w:t>
      </w:r>
    </w:p>
    <w:p w:rsidRPr="00E34F9F" w:rsidR="00E34F9F" w:rsidP="00E34F9F" w:rsidRDefault="00E34F9F" w14:paraId="3266CB20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search_movie</w:t>
      </w:r>
      <w:proofErr w:type="spellEnd"/>
      <w:r w:rsidRPr="00E34F9F">
        <w:t>(filmy, 'Inception')</w:t>
      </w:r>
    </w:p>
    <w:p w:rsidRPr="00E34F9F" w:rsidR="00E34F9F" w:rsidP="00E34F9F" w:rsidRDefault="00E34F9F" w14:paraId="2C8B62E4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not None</w:t>
      </w:r>
    </w:p>
    <w:p w:rsidRPr="00E34F9F" w:rsidR="00E34F9F" w:rsidP="00E34F9F" w:rsidRDefault="00E34F9F" w14:paraId="7A5D9D9D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tytul</w:t>
      </w:r>
      <w:proofErr w:type="spellEnd"/>
      <w:r w:rsidRPr="00E34F9F">
        <w:t>'] == 'Inception'</w:t>
      </w:r>
    </w:p>
    <w:p w:rsidRPr="00E34F9F" w:rsidR="00E34F9F" w:rsidP="00E34F9F" w:rsidRDefault="00E34F9F" w14:paraId="7474999A" w14:textId="77777777">
      <w:pPr>
        <w:spacing w:after="0"/>
      </w:pPr>
    </w:p>
    <w:p w:rsidRPr="00E34F9F" w:rsidR="00E34F9F" w:rsidP="00E34F9F" w:rsidRDefault="00E34F9F" w14:paraId="383595AB" w14:textId="77777777">
      <w:pPr>
        <w:spacing w:after="0"/>
      </w:pPr>
      <w:r w:rsidRPr="00E34F9F">
        <w:t xml:space="preserve">def </w:t>
      </w:r>
      <w:proofErr w:type="spellStart"/>
      <w:r w:rsidRPr="00E34F9F">
        <w:t>test_search_movie_not_found</w:t>
      </w:r>
      <w:proofErr w:type="spellEnd"/>
      <w:r w:rsidRPr="00E34F9F">
        <w:t>():</w:t>
      </w:r>
    </w:p>
    <w:p w:rsidRPr="00E34F9F" w:rsidR="00E34F9F" w:rsidP="00E34F9F" w:rsidRDefault="00E34F9F" w14:paraId="7ABB8A2C" w14:textId="77777777">
      <w:pPr>
        <w:spacing w:after="0"/>
      </w:pPr>
      <w:r w:rsidRPr="00E34F9F">
        <w:t xml:space="preserve">    filmy =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</w:t>
      </w:r>
    </w:p>
    <w:p w:rsidRPr="00E34F9F" w:rsidR="00E34F9F" w:rsidP="00E34F9F" w:rsidRDefault="00E34F9F" w14:paraId="07B0BE03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search_movie</w:t>
      </w:r>
      <w:proofErr w:type="spellEnd"/>
      <w:r w:rsidRPr="00E34F9F">
        <w:t>(filmy, 'Titanic')</w:t>
      </w:r>
    </w:p>
    <w:p w:rsidRPr="00E34F9F" w:rsidR="00E34F9F" w:rsidP="00E34F9F" w:rsidRDefault="00E34F9F" w14:paraId="22762EAA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None</w:t>
      </w:r>
    </w:p>
    <w:p w:rsidRPr="00E34F9F" w:rsidR="00E34F9F" w:rsidP="00E34F9F" w:rsidRDefault="00E34F9F" w14:paraId="2AE904BA" w14:textId="77777777">
      <w:pPr>
        <w:spacing w:after="0"/>
      </w:pPr>
    </w:p>
    <w:p w:rsidRPr="00E34F9F" w:rsidR="00E34F9F" w:rsidP="00E34F9F" w:rsidRDefault="00E34F9F" w14:paraId="48672CA9" w14:textId="77777777">
      <w:pPr>
        <w:spacing w:after="0"/>
      </w:pPr>
      <w:r w:rsidRPr="00E34F9F">
        <w:t xml:space="preserve">def </w:t>
      </w:r>
      <w:proofErr w:type="spellStart"/>
      <w:r w:rsidRPr="00E34F9F">
        <w:t>test_search_movie_case_insensitive</w:t>
      </w:r>
      <w:proofErr w:type="spellEnd"/>
      <w:r w:rsidRPr="00E34F9F">
        <w:t>():</w:t>
      </w:r>
    </w:p>
    <w:p w:rsidRPr="00E34F9F" w:rsidR="00E34F9F" w:rsidP="00E34F9F" w:rsidRDefault="00E34F9F" w14:paraId="3929281C" w14:textId="77777777">
      <w:pPr>
        <w:spacing w:after="0"/>
      </w:pPr>
      <w:r w:rsidRPr="00E34F9F">
        <w:t xml:space="preserve">    filmy =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</w:t>
      </w:r>
    </w:p>
    <w:p w:rsidRPr="00E34F9F" w:rsidR="00E34F9F" w:rsidP="00E34F9F" w:rsidRDefault="00E34F9F" w14:paraId="7AF49668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search_movie</w:t>
      </w:r>
      <w:proofErr w:type="spellEnd"/>
      <w:r w:rsidRPr="00E34F9F">
        <w:t>(filmy, 'inception')</w:t>
      </w:r>
    </w:p>
    <w:p w:rsidRPr="00E34F9F" w:rsidR="00E34F9F" w:rsidP="00E34F9F" w:rsidRDefault="00E34F9F" w14:paraId="143B04A0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not None</w:t>
      </w:r>
    </w:p>
    <w:p w:rsidRPr="00E34F9F" w:rsidR="00E34F9F" w:rsidP="00E34F9F" w:rsidRDefault="00E34F9F" w14:paraId="372D36E2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tytul</w:t>
      </w:r>
      <w:proofErr w:type="spellEnd"/>
      <w:r w:rsidRPr="00E34F9F">
        <w:t>'] == 'Inception'</w:t>
      </w:r>
    </w:p>
    <w:p w:rsidRPr="00E34F9F" w:rsidR="00E34F9F" w:rsidP="00E34F9F" w:rsidRDefault="00E34F9F" w14:paraId="5C9F3DE3" w14:textId="77777777">
      <w:pPr>
        <w:spacing w:after="0"/>
      </w:pPr>
    </w:p>
    <w:p w:rsidRPr="00E34F9F" w:rsidR="00E34F9F" w:rsidP="00E34F9F" w:rsidRDefault="00E34F9F" w14:paraId="641619BC" w14:textId="77777777">
      <w:pPr>
        <w:spacing w:after="0"/>
      </w:pPr>
      <w:r w:rsidRPr="00E34F9F">
        <w:t xml:space="preserve">def </w:t>
      </w:r>
      <w:proofErr w:type="spellStart"/>
      <w:r w:rsidRPr="00E34F9F">
        <w:t>test_search_movie_empty_list</w:t>
      </w:r>
      <w:proofErr w:type="spellEnd"/>
      <w:r w:rsidRPr="00E34F9F">
        <w:t>():</w:t>
      </w:r>
    </w:p>
    <w:p w:rsidRPr="00E34F9F" w:rsidR="00E34F9F" w:rsidP="00E34F9F" w:rsidRDefault="00E34F9F" w14:paraId="3EE62D32" w14:textId="77777777">
      <w:pPr>
        <w:spacing w:after="0"/>
      </w:pPr>
      <w:r w:rsidRPr="00E34F9F">
        <w:t xml:space="preserve">    filmy = []</w:t>
      </w:r>
    </w:p>
    <w:p w:rsidRPr="00E34F9F" w:rsidR="00E34F9F" w:rsidP="00E34F9F" w:rsidRDefault="00E34F9F" w14:paraId="1F60A039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search_movie</w:t>
      </w:r>
      <w:proofErr w:type="spellEnd"/>
      <w:r w:rsidRPr="00E34F9F">
        <w:t>(filmy, 'Inception')</w:t>
      </w:r>
    </w:p>
    <w:p w:rsidRPr="00E34F9F" w:rsidR="00E34F9F" w:rsidP="00E34F9F" w:rsidRDefault="00E34F9F" w14:paraId="58EF6201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None</w:t>
      </w:r>
    </w:p>
    <w:p w:rsidRPr="00E34F9F" w:rsidR="00E34F9F" w:rsidP="00E34F9F" w:rsidRDefault="00E34F9F" w14:paraId="728F9C26" w14:textId="77777777">
      <w:pPr>
        <w:spacing w:after="0"/>
      </w:pPr>
    </w:p>
    <w:p w:rsidRPr="00E34F9F" w:rsidR="00E34F9F" w:rsidP="00E34F9F" w:rsidRDefault="00E34F9F" w14:paraId="0A664B34" w14:textId="77777777">
      <w:pPr>
        <w:spacing w:after="0"/>
      </w:pPr>
      <w:r w:rsidRPr="00E34F9F">
        <w:t>if __name__ == "__main__":</w:t>
      </w:r>
    </w:p>
    <w:p w:rsidR="00E34F9F" w:rsidP="00E34F9F" w:rsidRDefault="00E34F9F" w14:paraId="5A13F24F" w14:textId="115FC4DD">
      <w:pPr>
        <w:spacing w:after="0"/>
        <w:rPr>
          <w:lang w:val="pl-PL"/>
        </w:rPr>
      </w:pPr>
      <w:r w:rsidRPr="00E34F9F">
        <w:t xml:space="preserve">    </w:t>
      </w:r>
      <w:proofErr w:type="spellStart"/>
      <w:r w:rsidRPr="00E34F9F">
        <w:rPr>
          <w:lang w:val="pl-PL"/>
        </w:rPr>
        <w:t>pytest.main</w:t>
      </w:r>
      <w:proofErr w:type="spellEnd"/>
      <w:r w:rsidRPr="00E34F9F">
        <w:rPr>
          <w:lang w:val="pl-PL"/>
        </w:rPr>
        <w:t>()</w:t>
      </w:r>
    </w:p>
    <w:p w:rsidR="00E34F9F" w:rsidP="00E34F9F" w:rsidRDefault="00E34F9F" w14:paraId="5B71FEBE" w14:textId="77777777">
      <w:pPr>
        <w:spacing w:after="0"/>
        <w:rPr>
          <w:lang w:val="pl-PL"/>
        </w:rPr>
      </w:pPr>
    </w:p>
    <w:p w:rsidR="00E34F9F" w:rsidP="00E34F9F" w:rsidRDefault="00E34F9F" w14:paraId="1642DB58" w14:textId="07720FAB">
      <w:pPr>
        <w:spacing w:after="0"/>
        <w:rPr>
          <w:lang w:val="pl-PL"/>
        </w:rPr>
      </w:pPr>
      <w:r>
        <w:rPr>
          <w:lang w:val="pl-PL"/>
        </w:rPr>
        <w:t>-</w:t>
      </w:r>
      <w:r w:rsidRPr="00E34F9F">
        <w:rPr>
          <w:lang w:val="pl-PL"/>
        </w:rPr>
        <w:t xml:space="preserve"> </w:t>
      </w:r>
      <w:r w:rsidRPr="00E34F9F">
        <w:rPr>
          <w:b/>
          <w:bCs/>
          <w:lang w:val="pl-PL"/>
        </w:rPr>
        <w:t>Wypożyczanie filmów</w:t>
      </w:r>
    </w:p>
    <w:p w:rsidR="00E34F9F" w:rsidP="00E34F9F" w:rsidRDefault="00E34F9F" w14:paraId="1539B317" w14:textId="0D014FC4">
      <w:pPr>
        <w:spacing w:after="0"/>
        <w:rPr>
          <w:lang w:val="pl-PL"/>
        </w:rPr>
      </w:pPr>
      <w:r>
        <w:rPr>
          <w:lang w:val="pl-PL"/>
        </w:rPr>
        <w:t>Kod źródłowy pliku test_rentmovie.py:</w:t>
      </w:r>
    </w:p>
    <w:p w:rsidRPr="00E34F9F" w:rsidR="00E34F9F" w:rsidP="00E34F9F" w:rsidRDefault="00E34F9F" w14:paraId="556D5533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import </w:t>
      </w:r>
      <w:proofErr w:type="spellStart"/>
      <w:r w:rsidRPr="00E34F9F">
        <w:rPr>
          <w:lang w:val="pl-PL"/>
        </w:rPr>
        <w:t>pytest</w:t>
      </w:r>
      <w:proofErr w:type="spellEnd"/>
    </w:p>
    <w:p w:rsidRPr="00E34F9F" w:rsidR="00E34F9F" w:rsidP="00E34F9F" w:rsidRDefault="00E34F9F" w14:paraId="5E6A77A4" w14:textId="77777777">
      <w:pPr>
        <w:spacing w:after="0"/>
        <w:rPr>
          <w:lang w:val="pl-PL"/>
        </w:rPr>
      </w:pPr>
    </w:p>
    <w:p w:rsidRPr="00E34F9F" w:rsidR="00E34F9F" w:rsidP="00E34F9F" w:rsidRDefault="00E34F9F" w14:paraId="357CC0EB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def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, film):</w:t>
      </w:r>
    </w:p>
    <w:p w:rsidRPr="00E34F9F" w:rsidR="00E34F9F" w:rsidP="00E34F9F" w:rsidRDefault="00E34F9F" w14:paraId="0E01D842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if</w:t>
      </w:r>
      <w:proofErr w:type="spellEnd"/>
      <w:r w:rsidRPr="00E34F9F">
        <w:rPr>
          <w:lang w:val="pl-PL"/>
        </w:rPr>
        <w:t xml:space="preserve"> 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 xml:space="preserve">' not in 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:</w:t>
      </w:r>
    </w:p>
    <w:p w:rsidRPr="00E34F9F" w:rsidR="00E34F9F" w:rsidP="00E34F9F" w:rsidRDefault="00E34F9F" w14:paraId="77D20A21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    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 = []</w:t>
      </w:r>
    </w:p>
    <w:p w:rsidRPr="00E34F9F" w:rsidR="00E34F9F" w:rsidP="00E34F9F" w:rsidRDefault="00E34F9F" w14:paraId="4FDB8FFE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'].</w:t>
      </w:r>
      <w:proofErr w:type="spellStart"/>
      <w:r w:rsidRPr="00E34F9F">
        <w:rPr>
          <w:lang w:val="pl-PL"/>
        </w:rPr>
        <w:t>append</w:t>
      </w:r>
      <w:proofErr w:type="spellEnd"/>
      <w:r w:rsidRPr="00E34F9F">
        <w:rPr>
          <w:lang w:val="pl-PL"/>
        </w:rPr>
        <w:t>(film)</w:t>
      </w:r>
    </w:p>
    <w:p w:rsidRPr="00E34F9F" w:rsidR="00E34F9F" w:rsidP="00E34F9F" w:rsidRDefault="00E34F9F" w14:paraId="352FF4CA" w14:textId="77777777">
      <w:pPr>
        <w:spacing w:after="0"/>
      </w:pPr>
      <w:r w:rsidRPr="00E34F9F">
        <w:rPr>
          <w:lang w:val="pl-PL"/>
        </w:rPr>
        <w:t xml:space="preserve">    </w:t>
      </w:r>
      <w:r w:rsidRPr="00E34F9F">
        <w:t xml:space="preserve">return </w:t>
      </w:r>
      <w:proofErr w:type="spellStart"/>
      <w:r w:rsidRPr="00E34F9F">
        <w:t>uzytkownik</w:t>
      </w:r>
      <w:proofErr w:type="spellEnd"/>
    </w:p>
    <w:p w:rsidRPr="00E34F9F" w:rsidR="00E34F9F" w:rsidP="00E34F9F" w:rsidRDefault="00E34F9F" w14:paraId="0BCECA58" w14:textId="77777777">
      <w:pPr>
        <w:spacing w:after="0"/>
      </w:pPr>
    </w:p>
    <w:p w:rsidRPr="00E34F9F" w:rsidR="00E34F9F" w:rsidP="00E34F9F" w:rsidRDefault="00E34F9F" w14:paraId="17354719" w14:textId="77777777">
      <w:pPr>
        <w:spacing w:after="0"/>
      </w:pPr>
      <w:r w:rsidRPr="00E34F9F">
        <w:t xml:space="preserve">def </w:t>
      </w:r>
      <w:proofErr w:type="spellStart"/>
      <w:r w:rsidRPr="00E34F9F">
        <w:t>test_rent_movie_new_user</w:t>
      </w:r>
      <w:proofErr w:type="spellEnd"/>
      <w:r w:rsidRPr="00E34F9F">
        <w:t>():</w:t>
      </w:r>
    </w:p>
    <w:p w:rsidRPr="00E34F9F" w:rsidR="00E34F9F" w:rsidP="00E34F9F" w:rsidRDefault="00E34F9F" w14:paraId="71F5353D" w14:textId="77777777">
      <w:pPr>
        <w:spacing w:after="0"/>
      </w:pPr>
      <w:r w:rsidRPr="00E34F9F">
        <w:t xml:space="preserve">    </w:t>
      </w:r>
      <w:proofErr w:type="spellStart"/>
      <w:r w:rsidRPr="00E34F9F">
        <w:t>uzytkownik</w:t>
      </w:r>
      <w:proofErr w:type="spellEnd"/>
      <w:r w:rsidRPr="00E34F9F">
        <w:t xml:space="preserve"> = {}</w:t>
      </w:r>
    </w:p>
    <w:p w:rsidRPr="00E34F9F" w:rsidR="00E34F9F" w:rsidP="00E34F9F" w:rsidRDefault="00E34F9F" w14:paraId="670856F9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45FD8B5D" w14:textId="77777777">
      <w:pPr>
        <w:spacing w:after="0"/>
        <w:rPr>
          <w:lang w:val="pl-PL"/>
        </w:rPr>
      </w:pPr>
      <w:r w:rsidRPr="00E34F9F">
        <w:t xml:space="preserve">    </w:t>
      </w:r>
      <w:r w:rsidRPr="00E34F9F">
        <w:rPr>
          <w:lang w:val="pl-PL"/>
        </w:rPr>
        <w:t xml:space="preserve">wynik =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, film)</w:t>
      </w:r>
    </w:p>
    <w:p w:rsidRPr="00E34F9F" w:rsidR="00E34F9F" w:rsidP="00E34F9F" w:rsidRDefault="00E34F9F" w14:paraId="2AD840C2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 in wynik</w:t>
      </w:r>
    </w:p>
    <w:p w:rsidRPr="00E34F9F" w:rsidR="00E34F9F" w:rsidP="00E34F9F" w:rsidRDefault="00E34F9F" w14:paraId="45392160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len(wynik['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']) == 1</w:t>
      </w:r>
    </w:p>
    <w:p w:rsidRPr="00E34F9F" w:rsidR="00E34F9F" w:rsidP="00E34F9F" w:rsidRDefault="00E34F9F" w14:paraId="3BC243FB" w14:textId="77777777">
      <w:pPr>
        <w:spacing w:after="0"/>
      </w:pPr>
      <w:r w:rsidRPr="00E34F9F">
        <w:rPr>
          <w:lang w:val="pl-PL"/>
        </w:rPr>
        <w:t xml:space="preserve">    </w:t>
      </w:r>
      <w:r w:rsidRPr="00E34F9F">
        <w:t xml:space="preserve">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wypozyczone_filmy</w:t>
      </w:r>
      <w:proofErr w:type="spellEnd"/>
      <w:r w:rsidRPr="00E34F9F">
        <w:t>'][0]['</w:t>
      </w:r>
      <w:proofErr w:type="spellStart"/>
      <w:r w:rsidRPr="00E34F9F">
        <w:t>tytul</w:t>
      </w:r>
      <w:proofErr w:type="spellEnd"/>
      <w:r w:rsidRPr="00E34F9F">
        <w:t>'] == 'Inception'</w:t>
      </w:r>
    </w:p>
    <w:p w:rsidRPr="00E34F9F" w:rsidR="00E34F9F" w:rsidP="00E34F9F" w:rsidRDefault="00E34F9F" w14:paraId="26B6C170" w14:textId="77777777">
      <w:pPr>
        <w:spacing w:after="0"/>
      </w:pPr>
    </w:p>
    <w:p w:rsidRPr="00E34F9F" w:rsidR="00E34F9F" w:rsidP="00E34F9F" w:rsidRDefault="00E34F9F" w14:paraId="4C27A394" w14:textId="77777777">
      <w:pPr>
        <w:spacing w:after="0"/>
      </w:pPr>
      <w:r w:rsidRPr="00E34F9F">
        <w:t xml:space="preserve">def </w:t>
      </w:r>
      <w:proofErr w:type="spellStart"/>
      <w:r w:rsidRPr="00E34F9F">
        <w:t>test_rent_movie_existing_user</w:t>
      </w:r>
      <w:proofErr w:type="spellEnd"/>
      <w:r w:rsidRPr="00E34F9F">
        <w:t>():</w:t>
      </w:r>
    </w:p>
    <w:p w:rsidRPr="00E34F9F" w:rsidR="00E34F9F" w:rsidP="00E34F9F" w:rsidRDefault="00E34F9F" w14:paraId="27BB3FF5" w14:textId="77777777">
      <w:pPr>
        <w:spacing w:after="0"/>
      </w:pPr>
      <w:r w:rsidRPr="00E34F9F">
        <w:t xml:space="preserve">    </w:t>
      </w:r>
      <w:proofErr w:type="spellStart"/>
      <w:r w:rsidRPr="00E34F9F">
        <w:t>uzytkownik</w:t>
      </w:r>
      <w:proofErr w:type="spellEnd"/>
      <w:r w:rsidRPr="00E34F9F">
        <w:t xml:space="preserve"> = {'</w:t>
      </w:r>
      <w:proofErr w:type="spellStart"/>
      <w:r w:rsidRPr="00E34F9F">
        <w:t>wypozyczone_filmy</w:t>
      </w:r>
      <w:proofErr w:type="spellEnd"/>
      <w:r w:rsidRPr="00E34F9F">
        <w:t>':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Nolan'}]}</w:t>
      </w:r>
    </w:p>
    <w:p w:rsidRPr="00E34F9F" w:rsidR="00E34F9F" w:rsidP="00E34F9F" w:rsidRDefault="00E34F9F" w14:paraId="55914FA7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'Interstellar',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42A9959B" w14:textId="77777777">
      <w:pPr>
        <w:spacing w:after="0"/>
        <w:rPr>
          <w:lang w:val="pl-PL"/>
        </w:rPr>
      </w:pPr>
      <w:r w:rsidRPr="00E34F9F">
        <w:t xml:space="preserve">    </w:t>
      </w:r>
      <w:r w:rsidRPr="00E34F9F">
        <w:rPr>
          <w:lang w:val="pl-PL"/>
        </w:rPr>
        <w:t xml:space="preserve">wynik =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, film)</w:t>
      </w:r>
    </w:p>
    <w:p w:rsidRPr="00E34F9F" w:rsidR="00E34F9F" w:rsidP="00E34F9F" w:rsidRDefault="00E34F9F" w14:paraId="7EDD3046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len(wynik['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']) == 2</w:t>
      </w:r>
    </w:p>
    <w:p w:rsidRPr="00E34F9F" w:rsidR="00E34F9F" w:rsidP="00E34F9F" w:rsidRDefault="00E34F9F" w14:paraId="0691ECE3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wynik['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'][1]['</w:t>
      </w:r>
      <w:proofErr w:type="spellStart"/>
      <w:r w:rsidRPr="00E34F9F">
        <w:rPr>
          <w:lang w:val="pl-PL"/>
        </w:rPr>
        <w:t>tytul</w:t>
      </w:r>
      <w:proofErr w:type="spellEnd"/>
      <w:r w:rsidRPr="00E34F9F">
        <w:rPr>
          <w:lang w:val="pl-PL"/>
        </w:rPr>
        <w:t>'] == '</w:t>
      </w:r>
      <w:proofErr w:type="spellStart"/>
      <w:r w:rsidRPr="00E34F9F">
        <w:rPr>
          <w:lang w:val="pl-PL"/>
        </w:rPr>
        <w:t>Interstellar</w:t>
      </w:r>
      <w:proofErr w:type="spellEnd"/>
      <w:r w:rsidRPr="00E34F9F">
        <w:rPr>
          <w:lang w:val="pl-PL"/>
        </w:rPr>
        <w:t>'</w:t>
      </w:r>
    </w:p>
    <w:p w:rsidRPr="00E34F9F" w:rsidR="00E34F9F" w:rsidP="00E34F9F" w:rsidRDefault="00E34F9F" w14:paraId="273972E5" w14:textId="77777777">
      <w:pPr>
        <w:spacing w:after="0"/>
        <w:rPr>
          <w:lang w:val="pl-PL"/>
        </w:rPr>
      </w:pPr>
    </w:p>
    <w:p w:rsidRPr="00E34F9F" w:rsidR="00E34F9F" w:rsidP="00E34F9F" w:rsidRDefault="00E34F9F" w14:paraId="61F97808" w14:textId="77777777">
      <w:pPr>
        <w:spacing w:after="0"/>
      </w:pPr>
      <w:r w:rsidRPr="00E34F9F">
        <w:t xml:space="preserve">def </w:t>
      </w:r>
      <w:proofErr w:type="spellStart"/>
      <w:r w:rsidRPr="00E34F9F">
        <w:t>test_rent_movie_duplicate</w:t>
      </w:r>
      <w:proofErr w:type="spellEnd"/>
      <w:r w:rsidRPr="00E34F9F">
        <w:t>():</w:t>
      </w:r>
    </w:p>
    <w:p w:rsidRPr="00E34F9F" w:rsidR="00E34F9F" w:rsidP="00E34F9F" w:rsidRDefault="00E34F9F" w14:paraId="3A7EB7A1" w14:textId="77777777">
      <w:pPr>
        <w:spacing w:after="0"/>
      </w:pPr>
      <w:r w:rsidRPr="00E34F9F">
        <w:t xml:space="preserve">    </w:t>
      </w:r>
      <w:proofErr w:type="spellStart"/>
      <w:r w:rsidRPr="00E34F9F">
        <w:t>uzytkownik</w:t>
      </w:r>
      <w:proofErr w:type="spellEnd"/>
      <w:r w:rsidRPr="00E34F9F">
        <w:t xml:space="preserve"> = {'</w:t>
      </w:r>
      <w:proofErr w:type="spellStart"/>
      <w:r w:rsidRPr="00E34F9F">
        <w:t>wypozyczone_filmy</w:t>
      </w:r>
      <w:proofErr w:type="spellEnd"/>
      <w:r w:rsidRPr="00E34F9F">
        <w:t>':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Nolan'}]}</w:t>
      </w:r>
    </w:p>
    <w:p w:rsidRPr="00E34F9F" w:rsidR="00E34F9F" w:rsidP="00E34F9F" w:rsidRDefault="00E34F9F" w14:paraId="2A576478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75B62648" w14:textId="77777777">
      <w:pPr>
        <w:spacing w:after="0"/>
        <w:rPr>
          <w:lang w:val="pl-PL"/>
        </w:rPr>
      </w:pPr>
      <w:r w:rsidRPr="00E34F9F">
        <w:t xml:space="preserve">    </w:t>
      </w:r>
      <w:r w:rsidRPr="00E34F9F">
        <w:rPr>
          <w:lang w:val="pl-PL"/>
        </w:rPr>
        <w:t xml:space="preserve">wynik =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</w:t>
      </w:r>
      <w:proofErr w:type="spellStart"/>
      <w:r w:rsidRPr="00E34F9F">
        <w:rPr>
          <w:lang w:val="pl-PL"/>
        </w:rPr>
        <w:t>uzytkownik</w:t>
      </w:r>
      <w:proofErr w:type="spellEnd"/>
      <w:r w:rsidRPr="00E34F9F">
        <w:rPr>
          <w:lang w:val="pl-PL"/>
        </w:rPr>
        <w:t>, film)</w:t>
      </w:r>
    </w:p>
    <w:p w:rsidRPr="00E34F9F" w:rsidR="00E34F9F" w:rsidP="00E34F9F" w:rsidRDefault="00E34F9F" w14:paraId="67E79E6D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len(wynik['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']) == 2</w:t>
      </w:r>
    </w:p>
    <w:p w:rsidRPr="00E34F9F" w:rsidR="00E34F9F" w:rsidP="00E34F9F" w:rsidRDefault="00E34F9F" w14:paraId="3BB5A89E" w14:textId="77777777">
      <w:pPr>
        <w:spacing w:after="0"/>
      </w:pPr>
      <w:r w:rsidRPr="00E34F9F">
        <w:rPr>
          <w:lang w:val="pl-PL"/>
        </w:rPr>
        <w:t xml:space="preserve">    </w:t>
      </w:r>
      <w:r w:rsidRPr="00E34F9F">
        <w:t xml:space="preserve">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wypozyczone_filmy</w:t>
      </w:r>
      <w:proofErr w:type="spellEnd"/>
      <w:r w:rsidRPr="00E34F9F">
        <w:t>'][1]['</w:t>
      </w:r>
      <w:proofErr w:type="spellStart"/>
      <w:r w:rsidRPr="00E34F9F">
        <w:t>tytul</w:t>
      </w:r>
      <w:proofErr w:type="spellEnd"/>
      <w:r w:rsidRPr="00E34F9F">
        <w:t>'] == 'Inception'</w:t>
      </w:r>
    </w:p>
    <w:p w:rsidRPr="00E34F9F" w:rsidR="00E34F9F" w:rsidP="00E34F9F" w:rsidRDefault="00E34F9F" w14:paraId="43129A41" w14:textId="77777777">
      <w:pPr>
        <w:spacing w:after="0"/>
      </w:pPr>
    </w:p>
    <w:p w:rsidRPr="00E34F9F" w:rsidR="00E34F9F" w:rsidP="00E34F9F" w:rsidRDefault="00E34F9F" w14:paraId="3BB475D2" w14:textId="77777777">
      <w:pPr>
        <w:spacing w:after="0"/>
      </w:pPr>
      <w:r w:rsidRPr="00E34F9F">
        <w:t xml:space="preserve">def </w:t>
      </w:r>
      <w:proofErr w:type="spellStart"/>
      <w:r w:rsidRPr="00E34F9F">
        <w:t>test_rent_movie_multiple_users</w:t>
      </w:r>
      <w:proofErr w:type="spellEnd"/>
      <w:r w:rsidRPr="00E34F9F">
        <w:t>():</w:t>
      </w:r>
    </w:p>
    <w:p w:rsidRPr="00E34F9F" w:rsidR="00E34F9F" w:rsidP="00E34F9F" w:rsidRDefault="00E34F9F" w14:paraId="1518DAB3" w14:textId="77777777">
      <w:pPr>
        <w:spacing w:after="0"/>
      </w:pPr>
      <w:r w:rsidRPr="00E34F9F">
        <w:t xml:space="preserve">    uzytkownik_1 = {'</w:t>
      </w:r>
      <w:proofErr w:type="spellStart"/>
      <w:r w:rsidRPr="00E34F9F">
        <w:t>wypozyczone_filmy</w:t>
      </w:r>
      <w:proofErr w:type="spellEnd"/>
      <w:r w:rsidRPr="00E34F9F">
        <w:t>': [{'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Nolan'}]}</w:t>
      </w:r>
    </w:p>
    <w:p w:rsidRPr="00E34F9F" w:rsidR="00E34F9F" w:rsidP="00E34F9F" w:rsidRDefault="00E34F9F" w14:paraId="758ABD98" w14:textId="77777777">
      <w:pPr>
        <w:spacing w:after="0"/>
      </w:pPr>
      <w:r w:rsidRPr="00E34F9F">
        <w:t xml:space="preserve">    uzytkownik_2 = {'</w:t>
      </w:r>
      <w:proofErr w:type="spellStart"/>
      <w:r w:rsidRPr="00E34F9F">
        <w:t>wypozyczone_filmy</w:t>
      </w:r>
      <w:proofErr w:type="spellEnd"/>
      <w:r w:rsidRPr="00E34F9F">
        <w:t>': []}</w:t>
      </w:r>
    </w:p>
    <w:p w:rsidRPr="00E34F9F" w:rsidR="00E34F9F" w:rsidP="00E34F9F" w:rsidRDefault="00E34F9F" w14:paraId="669875BD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'Interstellar',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01E9C7E1" w14:textId="77777777">
      <w:pPr>
        <w:spacing w:after="0"/>
        <w:rPr>
          <w:lang w:val="pl-PL"/>
        </w:rPr>
      </w:pPr>
      <w:r w:rsidRPr="00E34F9F">
        <w:t xml:space="preserve">    </w:t>
      </w:r>
      <w:r w:rsidRPr="00E34F9F">
        <w:rPr>
          <w:lang w:val="pl-PL"/>
        </w:rPr>
        <w:t xml:space="preserve">wynik_1 =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(uzytkownik_1, film)</w:t>
      </w:r>
    </w:p>
    <w:p w:rsidRPr="00E34F9F" w:rsidR="00E34F9F" w:rsidP="00E34F9F" w:rsidRDefault="00E34F9F" w14:paraId="00A5ABA7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wynik_2 = </w:t>
      </w:r>
      <w:proofErr w:type="spellStart"/>
      <w:r w:rsidRPr="00E34F9F">
        <w:rPr>
          <w:lang w:val="pl-PL"/>
        </w:rPr>
        <w:t>rent_movie</w:t>
      </w:r>
      <w:proofErr w:type="spellEnd"/>
      <w:r w:rsidRPr="00E34F9F">
        <w:rPr>
          <w:lang w:val="pl-PL"/>
        </w:rPr>
        <w:t>(uzytkownik_2, film)</w:t>
      </w:r>
    </w:p>
    <w:p w:rsidRPr="00E34F9F" w:rsidR="00E34F9F" w:rsidP="00E34F9F" w:rsidRDefault="00E34F9F" w14:paraId="6EB6DFE3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len(wynik_1['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']) == 2</w:t>
      </w:r>
    </w:p>
    <w:p w:rsidRPr="00E34F9F" w:rsidR="00E34F9F" w:rsidP="00E34F9F" w:rsidRDefault="00E34F9F" w14:paraId="78B7FD78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len(wynik_2['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']) == 1</w:t>
      </w:r>
    </w:p>
    <w:p w:rsidRPr="00E34F9F" w:rsidR="00E34F9F" w:rsidP="00E34F9F" w:rsidRDefault="00E34F9F" w14:paraId="4583D4E9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</w:t>
      </w:r>
      <w:proofErr w:type="spellStart"/>
      <w:r w:rsidRPr="00E34F9F">
        <w:rPr>
          <w:lang w:val="pl-PL"/>
        </w:rPr>
        <w:t>assert</w:t>
      </w:r>
      <w:proofErr w:type="spellEnd"/>
      <w:r w:rsidRPr="00E34F9F">
        <w:rPr>
          <w:lang w:val="pl-PL"/>
        </w:rPr>
        <w:t xml:space="preserve"> wynik_2['</w:t>
      </w:r>
      <w:proofErr w:type="spellStart"/>
      <w:r w:rsidRPr="00E34F9F">
        <w:rPr>
          <w:lang w:val="pl-PL"/>
        </w:rPr>
        <w:t>wypozyczone_filmy</w:t>
      </w:r>
      <w:proofErr w:type="spellEnd"/>
      <w:r w:rsidRPr="00E34F9F">
        <w:rPr>
          <w:lang w:val="pl-PL"/>
        </w:rPr>
        <w:t>'][0]['</w:t>
      </w:r>
      <w:proofErr w:type="spellStart"/>
      <w:r w:rsidRPr="00E34F9F">
        <w:rPr>
          <w:lang w:val="pl-PL"/>
        </w:rPr>
        <w:t>tytul</w:t>
      </w:r>
      <w:proofErr w:type="spellEnd"/>
      <w:r w:rsidRPr="00E34F9F">
        <w:rPr>
          <w:lang w:val="pl-PL"/>
        </w:rPr>
        <w:t>'] == '</w:t>
      </w:r>
      <w:proofErr w:type="spellStart"/>
      <w:r w:rsidRPr="00E34F9F">
        <w:rPr>
          <w:lang w:val="pl-PL"/>
        </w:rPr>
        <w:t>Interstellar</w:t>
      </w:r>
      <w:proofErr w:type="spellEnd"/>
      <w:r w:rsidRPr="00E34F9F">
        <w:rPr>
          <w:lang w:val="pl-PL"/>
        </w:rPr>
        <w:t>'</w:t>
      </w:r>
    </w:p>
    <w:p w:rsidRPr="00E34F9F" w:rsidR="00E34F9F" w:rsidP="00E34F9F" w:rsidRDefault="00E34F9F" w14:paraId="6D8BD345" w14:textId="77777777">
      <w:pPr>
        <w:spacing w:after="0"/>
        <w:rPr>
          <w:lang w:val="pl-PL"/>
        </w:rPr>
      </w:pPr>
    </w:p>
    <w:p w:rsidRPr="00E34F9F" w:rsidR="00E34F9F" w:rsidP="00E34F9F" w:rsidRDefault="00E34F9F" w14:paraId="2834FC19" w14:textId="77777777">
      <w:pPr>
        <w:spacing w:after="0"/>
      </w:pPr>
      <w:r w:rsidRPr="00E34F9F">
        <w:t>if __name__ == "__main__":</w:t>
      </w:r>
    </w:p>
    <w:p w:rsidRPr="00E34F9F" w:rsidR="00E34F9F" w:rsidP="00E34F9F" w:rsidRDefault="00E34F9F" w14:paraId="661CB799" w14:textId="13B812A4">
      <w:pPr>
        <w:spacing w:after="0"/>
      </w:pPr>
      <w:r w:rsidRPr="00E34F9F">
        <w:t xml:space="preserve">    </w:t>
      </w:r>
      <w:proofErr w:type="spellStart"/>
      <w:r w:rsidRPr="00E34F9F">
        <w:t>pytest.main</w:t>
      </w:r>
      <w:proofErr w:type="spellEnd"/>
      <w:r w:rsidRPr="00E34F9F">
        <w:t>()</w:t>
      </w:r>
    </w:p>
    <w:p w:rsidRPr="00E34F9F" w:rsidR="00E7640E" w:rsidP="00E7640E" w:rsidRDefault="00E7640E" w14:paraId="42C8AC1A" w14:textId="77777777">
      <w:pPr>
        <w:spacing w:after="0"/>
        <w:rPr>
          <w:b/>
          <w:bCs/>
        </w:rPr>
      </w:pPr>
    </w:p>
    <w:p w:rsidRPr="00E34F9F" w:rsidR="00E34F9F" w:rsidP="00E7640E" w:rsidRDefault="00E34F9F" w14:paraId="32B82156" w14:textId="2D852C34">
      <w:pPr>
        <w:spacing w:after="0"/>
        <w:rPr>
          <w:b/>
          <w:bCs/>
          <w:lang w:val="pl-PL"/>
        </w:rPr>
      </w:pPr>
      <w:r w:rsidRPr="00E34F9F">
        <w:rPr>
          <w:b/>
          <w:bCs/>
          <w:lang w:val="pl-PL"/>
        </w:rPr>
        <w:t>- Obsługa recenzji</w:t>
      </w:r>
    </w:p>
    <w:p w:rsidR="00E34F9F" w:rsidP="00E34F9F" w:rsidRDefault="00E34F9F" w14:paraId="39CCC8EB" w14:textId="7821ED2C">
      <w:pPr>
        <w:spacing w:after="0"/>
        <w:rPr>
          <w:lang w:val="pl-PL"/>
        </w:rPr>
      </w:pPr>
      <w:r>
        <w:rPr>
          <w:lang w:val="pl-PL"/>
        </w:rPr>
        <w:t>Kod źródłowy pliku test_review.py:</w:t>
      </w:r>
    </w:p>
    <w:p w:rsidRPr="00E34F9F" w:rsidR="00E34F9F" w:rsidP="00E34F9F" w:rsidRDefault="00E34F9F" w14:paraId="7443D5CF" w14:textId="77777777">
      <w:pPr>
        <w:spacing w:after="0"/>
      </w:pPr>
      <w:r w:rsidRPr="00E34F9F">
        <w:t xml:space="preserve">import </w:t>
      </w:r>
      <w:proofErr w:type="spellStart"/>
      <w:r w:rsidRPr="00E34F9F">
        <w:t>pytest</w:t>
      </w:r>
      <w:proofErr w:type="spellEnd"/>
    </w:p>
    <w:p w:rsidRPr="00E34F9F" w:rsidR="00E34F9F" w:rsidP="00E34F9F" w:rsidRDefault="00E34F9F" w14:paraId="696E505F" w14:textId="77777777">
      <w:pPr>
        <w:spacing w:after="0"/>
      </w:pPr>
    </w:p>
    <w:p w:rsidRPr="00E34F9F" w:rsidR="00E34F9F" w:rsidP="00E34F9F" w:rsidRDefault="00E34F9F" w14:paraId="480E3530" w14:textId="77777777">
      <w:pPr>
        <w:spacing w:after="0"/>
      </w:pPr>
      <w:r w:rsidRPr="00E34F9F">
        <w:t xml:space="preserve">def </w:t>
      </w:r>
      <w:proofErr w:type="spellStart"/>
      <w:r w:rsidRPr="00E34F9F">
        <w:t>leave_review</w:t>
      </w:r>
      <w:proofErr w:type="spellEnd"/>
      <w:r w:rsidRPr="00E34F9F">
        <w:t xml:space="preserve">(film, </w:t>
      </w:r>
      <w:proofErr w:type="spellStart"/>
      <w:r w:rsidRPr="00E34F9F">
        <w:t>recenzja</w:t>
      </w:r>
      <w:proofErr w:type="spellEnd"/>
      <w:r w:rsidRPr="00E34F9F">
        <w:t>):</w:t>
      </w:r>
    </w:p>
    <w:p w:rsidRPr="00E34F9F" w:rsidR="00E34F9F" w:rsidP="00E34F9F" w:rsidRDefault="00E34F9F" w14:paraId="641B42C2" w14:textId="77777777">
      <w:pPr>
        <w:spacing w:after="0"/>
      </w:pPr>
      <w:r w:rsidRPr="00E34F9F">
        <w:t xml:space="preserve">    if '</w:t>
      </w:r>
      <w:proofErr w:type="spellStart"/>
      <w:r w:rsidRPr="00E34F9F">
        <w:t>recenzje</w:t>
      </w:r>
      <w:proofErr w:type="spellEnd"/>
      <w:r w:rsidRPr="00E34F9F">
        <w:t>' not in film:</w:t>
      </w:r>
    </w:p>
    <w:p w:rsidRPr="00E34F9F" w:rsidR="00E34F9F" w:rsidP="00E34F9F" w:rsidRDefault="00E34F9F" w14:paraId="04DD01E5" w14:textId="77777777">
      <w:pPr>
        <w:spacing w:after="0"/>
      </w:pPr>
      <w:r w:rsidRPr="00E34F9F">
        <w:t xml:space="preserve">        film['</w:t>
      </w:r>
      <w:proofErr w:type="spellStart"/>
      <w:r w:rsidRPr="00E34F9F">
        <w:t>recenzje</w:t>
      </w:r>
      <w:proofErr w:type="spellEnd"/>
      <w:r w:rsidRPr="00E34F9F">
        <w:t>'] = []</w:t>
      </w:r>
    </w:p>
    <w:p w:rsidRPr="00E34F9F" w:rsidR="00E34F9F" w:rsidP="00E34F9F" w:rsidRDefault="00E34F9F" w14:paraId="2D9E5382" w14:textId="77777777">
      <w:pPr>
        <w:spacing w:after="0"/>
      </w:pPr>
      <w:r w:rsidRPr="00E34F9F">
        <w:t xml:space="preserve">    film['</w:t>
      </w:r>
      <w:proofErr w:type="spellStart"/>
      <w:r w:rsidRPr="00E34F9F">
        <w:t>recenzje</w:t>
      </w:r>
      <w:proofErr w:type="spellEnd"/>
      <w:r w:rsidRPr="00E34F9F">
        <w:t>'].append(</w:t>
      </w:r>
      <w:proofErr w:type="spellStart"/>
      <w:r w:rsidRPr="00E34F9F">
        <w:t>recenzja</w:t>
      </w:r>
      <w:proofErr w:type="spellEnd"/>
      <w:r w:rsidRPr="00E34F9F">
        <w:t>)</w:t>
      </w:r>
    </w:p>
    <w:p w:rsidRPr="00E34F9F" w:rsidR="00E34F9F" w:rsidP="00E34F9F" w:rsidRDefault="00E34F9F" w14:paraId="2DF6673D" w14:textId="77777777">
      <w:pPr>
        <w:spacing w:after="0"/>
      </w:pPr>
      <w:r w:rsidRPr="00E34F9F">
        <w:t xml:space="preserve">    return film</w:t>
      </w:r>
    </w:p>
    <w:p w:rsidRPr="00E34F9F" w:rsidR="00E34F9F" w:rsidP="00E34F9F" w:rsidRDefault="00E34F9F" w14:paraId="60E34DCC" w14:textId="77777777">
      <w:pPr>
        <w:spacing w:after="0"/>
      </w:pPr>
    </w:p>
    <w:p w:rsidRPr="00E34F9F" w:rsidR="00E34F9F" w:rsidP="00E34F9F" w:rsidRDefault="00E34F9F" w14:paraId="0B2C859F" w14:textId="77777777">
      <w:pPr>
        <w:spacing w:after="0"/>
      </w:pPr>
      <w:r w:rsidRPr="00E34F9F">
        <w:t xml:space="preserve">def </w:t>
      </w:r>
      <w:proofErr w:type="spellStart"/>
      <w:r w:rsidRPr="00E34F9F">
        <w:t>test_leave_review_new_review</w:t>
      </w:r>
      <w:proofErr w:type="spellEnd"/>
      <w:r w:rsidRPr="00E34F9F">
        <w:t>():</w:t>
      </w:r>
    </w:p>
    <w:p w:rsidRPr="00E34F9F" w:rsidR="00E34F9F" w:rsidP="00E34F9F" w:rsidRDefault="00E34F9F" w14:paraId="460ED790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42708EFF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leave_review</w:t>
      </w:r>
      <w:proofErr w:type="spellEnd"/>
      <w:r w:rsidRPr="00E34F9F">
        <w:t>(film, 'Amazing movie!')</w:t>
      </w:r>
    </w:p>
    <w:p w:rsidRPr="00E34F9F" w:rsidR="00E34F9F" w:rsidP="00E34F9F" w:rsidRDefault="00E34F9F" w14:paraId="732AA4C0" w14:textId="77777777">
      <w:pPr>
        <w:spacing w:after="0"/>
      </w:pPr>
      <w:r w:rsidRPr="00E34F9F">
        <w:t xml:space="preserve">    assert '</w:t>
      </w:r>
      <w:proofErr w:type="spellStart"/>
      <w:r w:rsidRPr="00E34F9F">
        <w:t>recenzje</w:t>
      </w:r>
      <w:proofErr w:type="spellEnd"/>
      <w:r w:rsidRPr="00E34F9F">
        <w:t xml:space="preserve">' in </w:t>
      </w:r>
      <w:proofErr w:type="spellStart"/>
      <w:r w:rsidRPr="00E34F9F">
        <w:t>wynik</w:t>
      </w:r>
      <w:proofErr w:type="spellEnd"/>
    </w:p>
    <w:p w:rsidRPr="00E34F9F" w:rsidR="00E34F9F" w:rsidP="00E34F9F" w:rsidRDefault="00E34F9F" w14:paraId="45FF4AF7" w14:textId="77777777">
      <w:pPr>
        <w:spacing w:after="0"/>
      </w:pPr>
      <w:r w:rsidRPr="00E34F9F">
        <w:t xml:space="preserve">    assert </w:t>
      </w:r>
      <w:proofErr w:type="spellStart"/>
      <w:r w:rsidRPr="00E34F9F">
        <w:t>len</w:t>
      </w:r>
      <w:proofErr w:type="spellEnd"/>
      <w:r w:rsidRPr="00E34F9F">
        <w:t>(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']) == 1</w:t>
      </w:r>
    </w:p>
    <w:p w:rsidRPr="00E34F9F" w:rsidR="00E34F9F" w:rsidP="00E34F9F" w:rsidRDefault="00E34F9F" w14:paraId="6DEBD140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'][0] == 'Amazing movie!'</w:t>
      </w:r>
    </w:p>
    <w:p w:rsidRPr="00E34F9F" w:rsidR="00E34F9F" w:rsidP="00E34F9F" w:rsidRDefault="00E34F9F" w14:paraId="0AC77732" w14:textId="77777777">
      <w:pPr>
        <w:spacing w:after="0"/>
      </w:pPr>
    </w:p>
    <w:p w:rsidRPr="00E34F9F" w:rsidR="00E34F9F" w:rsidP="00E34F9F" w:rsidRDefault="00E34F9F" w14:paraId="21345EDB" w14:textId="77777777">
      <w:pPr>
        <w:spacing w:after="0"/>
      </w:pPr>
      <w:r w:rsidRPr="00E34F9F">
        <w:t xml:space="preserve">def </w:t>
      </w:r>
      <w:proofErr w:type="spellStart"/>
      <w:r w:rsidRPr="00E34F9F">
        <w:t>test_leave_review_multiple_reviews</w:t>
      </w:r>
      <w:proofErr w:type="spellEnd"/>
      <w:r w:rsidRPr="00E34F9F">
        <w:t>():</w:t>
      </w:r>
    </w:p>
    <w:p w:rsidRPr="00E34F9F" w:rsidR="00E34F9F" w:rsidP="00E34F9F" w:rsidRDefault="00E34F9F" w14:paraId="7127B90B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Nolan', '</w:t>
      </w:r>
      <w:proofErr w:type="spellStart"/>
      <w:r w:rsidRPr="00E34F9F">
        <w:t>recenzje</w:t>
      </w:r>
      <w:proofErr w:type="spellEnd"/>
      <w:r w:rsidRPr="00E34F9F">
        <w:t>': ['Great!']}</w:t>
      </w:r>
    </w:p>
    <w:p w:rsidRPr="00E34F9F" w:rsidR="00E34F9F" w:rsidP="00E34F9F" w:rsidRDefault="00E34F9F" w14:paraId="1BF2D1C3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leave_review</w:t>
      </w:r>
      <w:proofErr w:type="spellEnd"/>
      <w:r w:rsidRPr="00E34F9F">
        <w:t>(film, 'Amazing movie!')</w:t>
      </w:r>
    </w:p>
    <w:p w:rsidRPr="00E34F9F" w:rsidR="00E34F9F" w:rsidP="00E34F9F" w:rsidRDefault="00E34F9F" w14:paraId="4D65D592" w14:textId="77777777">
      <w:pPr>
        <w:spacing w:after="0"/>
      </w:pPr>
      <w:r w:rsidRPr="00E34F9F">
        <w:t xml:space="preserve">    assert </w:t>
      </w:r>
      <w:proofErr w:type="spellStart"/>
      <w:r w:rsidRPr="00E34F9F">
        <w:t>len</w:t>
      </w:r>
      <w:proofErr w:type="spellEnd"/>
      <w:r w:rsidRPr="00E34F9F">
        <w:t>(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']) == 2</w:t>
      </w:r>
    </w:p>
    <w:p w:rsidRPr="00E34F9F" w:rsidR="00E34F9F" w:rsidP="00E34F9F" w:rsidRDefault="00E34F9F" w14:paraId="56BF1090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'][1] == 'Amazing movie!'</w:t>
      </w:r>
    </w:p>
    <w:p w:rsidRPr="00E34F9F" w:rsidR="00E34F9F" w:rsidP="00E34F9F" w:rsidRDefault="00E34F9F" w14:paraId="7AEB4BEF" w14:textId="77777777">
      <w:pPr>
        <w:spacing w:after="0"/>
      </w:pPr>
    </w:p>
    <w:p w:rsidRPr="00E34F9F" w:rsidR="00E34F9F" w:rsidP="00E34F9F" w:rsidRDefault="00E34F9F" w14:paraId="2FCD180C" w14:textId="77777777">
      <w:pPr>
        <w:spacing w:after="0"/>
      </w:pPr>
      <w:r w:rsidRPr="00E34F9F">
        <w:t xml:space="preserve">def </w:t>
      </w:r>
      <w:proofErr w:type="spellStart"/>
      <w:r w:rsidRPr="00E34F9F">
        <w:t>test_leave_review_duplicate_review</w:t>
      </w:r>
      <w:proofErr w:type="spellEnd"/>
      <w:r w:rsidRPr="00E34F9F">
        <w:t>():</w:t>
      </w:r>
    </w:p>
    <w:p w:rsidRPr="00E34F9F" w:rsidR="00E34F9F" w:rsidP="00E34F9F" w:rsidRDefault="00E34F9F" w14:paraId="6A204086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Nolan', '</w:t>
      </w:r>
      <w:proofErr w:type="spellStart"/>
      <w:r w:rsidRPr="00E34F9F">
        <w:t>recenzje</w:t>
      </w:r>
      <w:proofErr w:type="spellEnd"/>
      <w:r w:rsidRPr="00E34F9F">
        <w:t>': ['Great!']}</w:t>
      </w:r>
    </w:p>
    <w:p w:rsidRPr="00E34F9F" w:rsidR="00E34F9F" w:rsidP="00E34F9F" w:rsidRDefault="00E34F9F" w14:paraId="72584F69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leave_review</w:t>
      </w:r>
      <w:proofErr w:type="spellEnd"/>
      <w:r w:rsidRPr="00E34F9F">
        <w:t>(film, 'Great!')</w:t>
      </w:r>
    </w:p>
    <w:p w:rsidRPr="00E34F9F" w:rsidR="00E34F9F" w:rsidP="00E34F9F" w:rsidRDefault="00E34F9F" w14:paraId="40EB5D37" w14:textId="77777777">
      <w:pPr>
        <w:spacing w:after="0"/>
      </w:pPr>
      <w:r w:rsidRPr="00E34F9F">
        <w:t xml:space="preserve">    assert </w:t>
      </w:r>
      <w:proofErr w:type="spellStart"/>
      <w:r w:rsidRPr="00E34F9F">
        <w:t>len</w:t>
      </w:r>
      <w:proofErr w:type="spellEnd"/>
      <w:r w:rsidRPr="00E34F9F">
        <w:t>(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']) == 2</w:t>
      </w:r>
    </w:p>
    <w:p w:rsidRPr="00E34F9F" w:rsidR="00E34F9F" w:rsidP="00E34F9F" w:rsidRDefault="00E34F9F" w14:paraId="2063DA61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'][1] == 'Great!'</w:t>
      </w:r>
    </w:p>
    <w:p w:rsidRPr="00E34F9F" w:rsidR="00E34F9F" w:rsidP="00E34F9F" w:rsidRDefault="00E34F9F" w14:paraId="31BD7516" w14:textId="77777777">
      <w:pPr>
        <w:spacing w:after="0"/>
      </w:pPr>
    </w:p>
    <w:p w:rsidRPr="00E34F9F" w:rsidR="00E34F9F" w:rsidP="00E34F9F" w:rsidRDefault="00E34F9F" w14:paraId="4C418929" w14:textId="77777777">
      <w:pPr>
        <w:spacing w:after="0"/>
      </w:pPr>
      <w:r w:rsidRPr="00E34F9F">
        <w:t xml:space="preserve">def </w:t>
      </w:r>
      <w:proofErr w:type="spellStart"/>
      <w:r w:rsidRPr="00E34F9F">
        <w:t>test_leave_review_empty_review</w:t>
      </w:r>
      <w:proofErr w:type="spellEnd"/>
      <w:r w:rsidRPr="00E34F9F">
        <w:t>():</w:t>
      </w:r>
    </w:p>
    <w:p w:rsidRPr="00E34F9F" w:rsidR="00E34F9F" w:rsidP="00E34F9F" w:rsidRDefault="00E34F9F" w14:paraId="0937BE44" w14:textId="77777777">
      <w:pPr>
        <w:spacing w:after="0"/>
      </w:pPr>
      <w:r w:rsidRPr="00E34F9F">
        <w:t xml:space="preserve">    film = {'</w:t>
      </w:r>
      <w:proofErr w:type="spellStart"/>
      <w:r w:rsidRPr="00E34F9F">
        <w:t>tytul</w:t>
      </w:r>
      <w:proofErr w:type="spellEnd"/>
      <w:r w:rsidRPr="00E34F9F">
        <w:t>': 'Inception', '</w:t>
      </w:r>
      <w:proofErr w:type="spellStart"/>
      <w:r w:rsidRPr="00E34F9F">
        <w:t>gatunek</w:t>
      </w:r>
      <w:proofErr w:type="spellEnd"/>
      <w:r w:rsidRPr="00E34F9F">
        <w:t>': 'Sci-Fi', '</w:t>
      </w:r>
      <w:proofErr w:type="spellStart"/>
      <w:r w:rsidRPr="00E34F9F">
        <w:t>rezyser</w:t>
      </w:r>
      <w:proofErr w:type="spellEnd"/>
      <w:r w:rsidRPr="00E34F9F">
        <w:t>': 'Christopher Nolan'}</w:t>
      </w:r>
    </w:p>
    <w:p w:rsidRPr="00E34F9F" w:rsidR="00E34F9F" w:rsidP="00E34F9F" w:rsidRDefault="00E34F9F" w14:paraId="3A8AFE69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leave_review</w:t>
      </w:r>
      <w:proofErr w:type="spellEnd"/>
      <w:r w:rsidRPr="00E34F9F">
        <w:t>(film, '')</w:t>
      </w:r>
    </w:p>
    <w:p w:rsidRPr="00E34F9F" w:rsidR="00E34F9F" w:rsidP="00E34F9F" w:rsidRDefault="00E34F9F" w14:paraId="014ED578" w14:textId="77777777">
      <w:pPr>
        <w:spacing w:after="0"/>
      </w:pPr>
      <w:r w:rsidRPr="00E34F9F">
        <w:t xml:space="preserve">    assert </w:t>
      </w:r>
      <w:proofErr w:type="spellStart"/>
      <w:r w:rsidRPr="00E34F9F">
        <w:t>len</w:t>
      </w:r>
      <w:proofErr w:type="spellEnd"/>
      <w:r w:rsidRPr="00E34F9F">
        <w:t>(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']) == 1</w:t>
      </w:r>
    </w:p>
    <w:p w:rsidRPr="00E34F9F" w:rsidR="00E34F9F" w:rsidP="00E34F9F" w:rsidRDefault="00E34F9F" w14:paraId="48600F78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>['</w:t>
      </w:r>
      <w:proofErr w:type="spellStart"/>
      <w:r w:rsidRPr="00E34F9F">
        <w:t>recenzje</w:t>
      </w:r>
      <w:proofErr w:type="spellEnd"/>
      <w:r w:rsidRPr="00E34F9F">
        <w:t>'][0] == ''</w:t>
      </w:r>
    </w:p>
    <w:p w:rsidRPr="00E34F9F" w:rsidR="00E34F9F" w:rsidP="00E34F9F" w:rsidRDefault="00E34F9F" w14:paraId="283E5540" w14:textId="77777777">
      <w:pPr>
        <w:spacing w:after="0"/>
      </w:pPr>
    </w:p>
    <w:p w:rsidRPr="00E34F9F" w:rsidR="00E34F9F" w:rsidP="00E34F9F" w:rsidRDefault="00E34F9F" w14:paraId="7A593158" w14:textId="77777777">
      <w:pPr>
        <w:spacing w:after="0"/>
      </w:pPr>
      <w:r w:rsidRPr="00E34F9F">
        <w:t>if __name__ == "__main__":</w:t>
      </w:r>
    </w:p>
    <w:p w:rsidR="00E34F9F" w:rsidP="00E34F9F" w:rsidRDefault="00E34F9F" w14:paraId="61F57B2B" w14:textId="4AC6E68B">
      <w:pPr>
        <w:spacing w:after="0"/>
      </w:pPr>
      <w:r w:rsidRPr="00E34F9F">
        <w:t xml:space="preserve">    </w:t>
      </w:r>
      <w:proofErr w:type="spellStart"/>
      <w:r w:rsidRPr="00E34F9F">
        <w:t>pytest.main</w:t>
      </w:r>
      <w:proofErr w:type="spellEnd"/>
      <w:r w:rsidRPr="00E34F9F">
        <w:t>()</w:t>
      </w:r>
    </w:p>
    <w:p w:rsidR="00E34F9F" w:rsidP="00E34F9F" w:rsidRDefault="00E34F9F" w14:paraId="1DC0C550" w14:textId="77777777">
      <w:pPr>
        <w:spacing w:after="0"/>
      </w:pPr>
    </w:p>
    <w:p w:rsidRPr="00E34F9F" w:rsidR="00E34F9F" w:rsidP="00E34F9F" w:rsidRDefault="00E34F9F" w14:paraId="0424562A" w14:textId="4D952B59">
      <w:pPr>
        <w:spacing w:after="0"/>
        <w:rPr>
          <w:b/>
          <w:bCs/>
          <w:lang w:val="pl-PL"/>
        </w:rPr>
      </w:pPr>
      <w:r w:rsidRPr="00E34F9F">
        <w:rPr>
          <w:b/>
          <w:bCs/>
          <w:lang w:val="pl-PL"/>
        </w:rPr>
        <w:t>- Proces płatności</w:t>
      </w:r>
    </w:p>
    <w:p w:rsidR="00E34F9F" w:rsidP="00E34F9F" w:rsidRDefault="00E34F9F" w14:paraId="13E6E06C" w14:textId="35FFEC2E">
      <w:pPr>
        <w:spacing w:after="0"/>
        <w:rPr>
          <w:lang w:val="pl-PL"/>
        </w:rPr>
      </w:pPr>
      <w:r>
        <w:rPr>
          <w:lang w:val="pl-PL"/>
        </w:rPr>
        <w:t>Kod źródłowy pliku test_</w:t>
      </w:r>
      <w:r w:rsidRPr="00E34F9F">
        <w:rPr>
          <w:lang w:val="pl-PL"/>
        </w:rPr>
        <w:t>processpaymen</w:t>
      </w:r>
      <w:r>
        <w:rPr>
          <w:lang w:val="pl-PL"/>
        </w:rPr>
        <w:t>t.py:</w:t>
      </w:r>
    </w:p>
    <w:p w:rsidRPr="00E34F9F" w:rsidR="00E34F9F" w:rsidP="00E34F9F" w:rsidRDefault="00E34F9F" w14:paraId="6F19068C" w14:textId="77777777">
      <w:pPr>
        <w:spacing w:after="0"/>
      </w:pPr>
      <w:r w:rsidRPr="00E34F9F">
        <w:t xml:space="preserve">import </w:t>
      </w:r>
      <w:proofErr w:type="spellStart"/>
      <w:r w:rsidRPr="00E34F9F">
        <w:t>pytest</w:t>
      </w:r>
      <w:proofErr w:type="spellEnd"/>
    </w:p>
    <w:p w:rsidRPr="00E34F9F" w:rsidR="00E34F9F" w:rsidP="00E34F9F" w:rsidRDefault="00E34F9F" w14:paraId="2E1D1D26" w14:textId="77777777">
      <w:pPr>
        <w:spacing w:after="0"/>
      </w:pPr>
    </w:p>
    <w:p w:rsidRPr="00E34F9F" w:rsidR="00E34F9F" w:rsidP="00E34F9F" w:rsidRDefault="00E34F9F" w14:paraId="2DF4110C" w14:textId="77777777">
      <w:pPr>
        <w:spacing w:after="0"/>
      </w:pPr>
      <w:r w:rsidRPr="00E34F9F">
        <w:t xml:space="preserve">def </w:t>
      </w:r>
      <w:proofErr w:type="spellStart"/>
      <w:r w:rsidRPr="00E34F9F">
        <w:t>process_payment</w:t>
      </w:r>
      <w:proofErr w:type="spellEnd"/>
      <w:r w:rsidRPr="00E34F9F">
        <w:t>(</w:t>
      </w:r>
      <w:proofErr w:type="spellStart"/>
      <w:r w:rsidRPr="00E34F9F">
        <w:t>suma_platnosci</w:t>
      </w:r>
      <w:proofErr w:type="spellEnd"/>
      <w:r w:rsidRPr="00E34F9F">
        <w:t>):</w:t>
      </w:r>
    </w:p>
    <w:p w:rsidRPr="00E34F9F" w:rsidR="00E34F9F" w:rsidP="00E34F9F" w:rsidRDefault="00E34F9F" w14:paraId="073ED5D3" w14:textId="77777777">
      <w:pPr>
        <w:spacing w:after="0"/>
        <w:rPr>
          <w:lang w:val="pl-PL"/>
        </w:rPr>
      </w:pPr>
      <w:r w:rsidRPr="00E34F9F">
        <w:t xml:space="preserve">    </w:t>
      </w:r>
      <w:proofErr w:type="spellStart"/>
      <w:r w:rsidRPr="00E34F9F">
        <w:rPr>
          <w:lang w:val="pl-PL"/>
        </w:rPr>
        <w:t>if</w:t>
      </w:r>
      <w:proofErr w:type="spellEnd"/>
      <w:r w:rsidRPr="00E34F9F">
        <w:rPr>
          <w:lang w:val="pl-PL"/>
        </w:rPr>
        <w:t xml:space="preserve"> </w:t>
      </w:r>
      <w:proofErr w:type="spellStart"/>
      <w:r w:rsidRPr="00E34F9F">
        <w:rPr>
          <w:lang w:val="pl-PL"/>
        </w:rPr>
        <w:t>suma_platnosci</w:t>
      </w:r>
      <w:proofErr w:type="spellEnd"/>
      <w:r w:rsidRPr="00E34F9F">
        <w:rPr>
          <w:lang w:val="pl-PL"/>
        </w:rPr>
        <w:t xml:space="preserve"> &lt;= 0:</w:t>
      </w:r>
    </w:p>
    <w:p w:rsidRPr="00E34F9F" w:rsidR="00E34F9F" w:rsidP="00E34F9F" w:rsidRDefault="00E34F9F" w14:paraId="109DB8AD" w14:textId="77777777">
      <w:pPr>
        <w:spacing w:after="0"/>
        <w:rPr>
          <w:lang w:val="pl-PL"/>
        </w:rPr>
      </w:pPr>
      <w:r w:rsidRPr="00E34F9F">
        <w:rPr>
          <w:lang w:val="pl-PL"/>
        </w:rPr>
        <w:t xml:space="preserve">        </w:t>
      </w:r>
      <w:proofErr w:type="spellStart"/>
      <w:r w:rsidRPr="00E34F9F">
        <w:rPr>
          <w:lang w:val="pl-PL"/>
        </w:rPr>
        <w:t>raise</w:t>
      </w:r>
      <w:proofErr w:type="spellEnd"/>
      <w:r w:rsidRPr="00E34F9F">
        <w:rPr>
          <w:lang w:val="pl-PL"/>
        </w:rPr>
        <w:t xml:space="preserve"> </w:t>
      </w:r>
      <w:proofErr w:type="spellStart"/>
      <w:r w:rsidRPr="00E34F9F">
        <w:rPr>
          <w:lang w:val="pl-PL"/>
        </w:rPr>
        <w:t>ValueError</w:t>
      </w:r>
      <w:proofErr w:type="spellEnd"/>
      <w:r w:rsidRPr="00E34F9F">
        <w:rPr>
          <w:lang w:val="pl-PL"/>
        </w:rPr>
        <w:t>("Kwota płatności musi być większa od zera.")</w:t>
      </w:r>
    </w:p>
    <w:p w:rsidRPr="00E34F9F" w:rsidR="00E34F9F" w:rsidP="00E34F9F" w:rsidRDefault="00E34F9F" w14:paraId="0DC28118" w14:textId="77777777">
      <w:pPr>
        <w:spacing w:after="0"/>
      </w:pPr>
      <w:r w:rsidRPr="00E34F9F">
        <w:rPr>
          <w:lang w:val="pl-PL"/>
        </w:rPr>
        <w:t xml:space="preserve">    </w:t>
      </w:r>
      <w:r w:rsidRPr="00E34F9F">
        <w:t>return True</w:t>
      </w:r>
    </w:p>
    <w:p w:rsidRPr="00E34F9F" w:rsidR="00E34F9F" w:rsidP="00E34F9F" w:rsidRDefault="00E34F9F" w14:paraId="79DF2AB1" w14:textId="77777777">
      <w:pPr>
        <w:spacing w:after="0"/>
      </w:pPr>
    </w:p>
    <w:p w:rsidRPr="00E34F9F" w:rsidR="00E34F9F" w:rsidP="00E34F9F" w:rsidRDefault="00E34F9F" w14:paraId="0175B241" w14:textId="77777777">
      <w:pPr>
        <w:spacing w:after="0"/>
      </w:pPr>
      <w:r w:rsidRPr="00E34F9F">
        <w:t xml:space="preserve">def </w:t>
      </w:r>
      <w:proofErr w:type="spellStart"/>
      <w:r w:rsidRPr="00E34F9F">
        <w:t>test_process_payment_valid</w:t>
      </w:r>
      <w:proofErr w:type="spellEnd"/>
      <w:r w:rsidRPr="00E34F9F">
        <w:t>():</w:t>
      </w:r>
    </w:p>
    <w:p w:rsidRPr="00E34F9F" w:rsidR="00E34F9F" w:rsidP="00E34F9F" w:rsidRDefault="00E34F9F" w14:paraId="1B441519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process_payment</w:t>
      </w:r>
      <w:proofErr w:type="spellEnd"/>
      <w:r w:rsidRPr="00E34F9F">
        <w:t>(100)</w:t>
      </w:r>
    </w:p>
    <w:p w:rsidRPr="00E34F9F" w:rsidR="00E34F9F" w:rsidP="00E34F9F" w:rsidRDefault="00E34F9F" w14:paraId="1DEA1D61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True</w:t>
      </w:r>
    </w:p>
    <w:p w:rsidRPr="00E34F9F" w:rsidR="00E34F9F" w:rsidP="00E34F9F" w:rsidRDefault="00E34F9F" w14:paraId="3975C12E" w14:textId="77777777">
      <w:pPr>
        <w:spacing w:after="0"/>
      </w:pPr>
    </w:p>
    <w:p w:rsidRPr="00E34F9F" w:rsidR="00E34F9F" w:rsidP="00E34F9F" w:rsidRDefault="00E34F9F" w14:paraId="7580E6F9" w14:textId="77777777">
      <w:pPr>
        <w:spacing w:after="0"/>
      </w:pPr>
      <w:r w:rsidRPr="00E34F9F">
        <w:t xml:space="preserve">def </w:t>
      </w:r>
      <w:proofErr w:type="spellStart"/>
      <w:r w:rsidRPr="00E34F9F">
        <w:t>test_process_payment_zero</w:t>
      </w:r>
      <w:proofErr w:type="spellEnd"/>
      <w:r w:rsidRPr="00E34F9F">
        <w:t>():</w:t>
      </w:r>
    </w:p>
    <w:p w:rsidRPr="00E34F9F" w:rsidR="00E34F9F" w:rsidP="00E34F9F" w:rsidRDefault="00E34F9F" w14:paraId="6D29DE22" w14:textId="77777777">
      <w:pPr>
        <w:spacing w:after="0"/>
      </w:pPr>
      <w:r w:rsidRPr="00E34F9F">
        <w:t xml:space="preserve">    with </w:t>
      </w:r>
      <w:proofErr w:type="spellStart"/>
      <w:r w:rsidRPr="00E34F9F">
        <w:t>pytest.raises</w:t>
      </w:r>
      <w:proofErr w:type="spellEnd"/>
      <w:r w:rsidRPr="00E34F9F">
        <w:t>(</w:t>
      </w:r>
      <w:proofErr w:type="spellStart"/>
      <w:r w:rsidRPr="00E34F9F">
        <w:t>ValueError</w:t>
      </w:r>
      <w:proofErr w:type="spellEnd"/>
      <w:r w:rsidRPr="00E34F9F">
        <w:t>):</w:t>
      </w:r>
    </w:p>
    <w:p w:rsidRPr="00E34F9F" w:rsidR="00E34F9F" w:rsidP="00E34F9F" w:rsidRDefault="00E34F9F" w14:paraId="7A3BABF8" w14:textId="77777777">
      <w:pPr>
        <w:spacing w:after="0"/>
      </w:pPr>
      <w:r w:rsidRPr="00E34F9F">
        <w:t xml:space="preserve">        </w:t>
      </w:r>
      <w:proofErr w:type="spellStart"/>
      <w:r w:rsidRPr="00E34F9F">
        <w:t>process_payment</w:t>
      </w:r>
      <w:proofErr w:type="spellEnd"/>
      <w:r w:rsidRPr="00E34F9F">
        <w:t>(0)</w:t>
      </w:r>
    </w:p>
    <w:p w:rsidRPr="00E34F9F" w:rsidR="00E34F9F" w:rsidP="00E34F9F" w:rsidRDefault="00E34F9F" w14:paraId="5E413F67" w14:textId="77777777">
      <w:pPr>
        <w:spacing w:after="0"/>
      </w:pPr>
    </w:p>
    <w:p w:rsidRPr="00E34F9F" w:rsidR="00E34F9F" w:rsidP="00E34F9F" w:rsidRDefault="00E34F9F" w14:paraId="082A4B6E" w14:textId="77777777">
      <w:pPr>
        <w:spacing w:after="0"/>
      </w:pPr>
      <w:r w:rsidRPr="00E34F9F">
        <w:t xml:space="preserve">def </w:t>
      </w:r>
      <w:proofErr w:type="spellStart"/>
      <w:r w:rsidRPr="00E34F9F">
        <w:t>test_process_payment_negative</w:t>
      </w:r>
      <w:proofErr w:type="spellEnd"/>
      <w:r w:rsidRPr="00E34F9F">
        <w:t>():</w:t>
      </w:r>
    </w:p>
    <w:p w:rsidRPr="00E34F9F" w:rsidR="00E34F9F" w:rsidP="00E34F9F" w:rsidRDefault="00E34F9F" w14:paraId="599C7BD9" w14:textId="77777777">
      <w:pPr>
        <w:spacing w:after="0"/>
      </w:pPr>
      <w:r w:rsidRPr="00E34F9F">
        <w:t xml:space="preserve">    with </w:t>
      </w:r>
      <w:proofErr w:type="spellStart"/>
      <w:r w:rsidRPr="00E34F9F">
        <w:t>pytest.raises</w:t>
      </w:r>
      <w:proofErr w:type="spellEnd"/>
      <w:r w:rsidRPr="00E34F9F">
        <w:t>(</w:t>
      </w:r>
      <w:proofErr w:type="spellStart"/>
      <w:r w:rsidRPr="00E34F9F">
        <w:t>ValueError</w:t>
      </w:r>
      <w:proofErr w:type="spellEnd"/>
      <w:r w:rsidRPr="00E34F9F">
        <w:t>):</w:t>
      </w:r>
    </w:p>
    <w:p w:rsidRPr="00E34F9F" w:rsidR="00E34F9F" w:rsidP="00E34F9F" w:rsidRDefault="00E34F9F" w14:paraId="63481935" w14:textId="77777777">
      <w:pPr>
        <w:spacing w:after="0"/>
      </w:pPr>
      <w:r w:rsidRPr="00E34F9F">
        <w:t xml:space="preserve">        </w:t>
      </w:r>
      <w:proofErr w:type="spellStart"/>
      <w:r w:rsidRPr="00E34F9F">
        <w:t>process_payment</w:t>
      </w:r>
      <w:proofErr w:type="spellEnd"/>
      <w:r w:rsidRPr="00E34F9F">
        <w:t>(-50)</w:t>
      </w:r>
    </w:p>
    <w:p w:rsidRPr="00E34F9F" w:rsidR="00E34F9F" w:rsidP="00E34F9F" w:rsidRDefault="00E34F9F" w14:paraId="5FFBFD3D" w14:textId="77777777">
      <w:pPr>
        <w:spacing w:after="0"/>
      </w:pPr>
    </w:p>
    <w:p w:rsidRPr="00E34F9F" w:rsidR="00E34F9F" w:rsidP="00E34F9F" w:rsidRDefault="00E34F9F" w14:paraId="612EF815" w14:textId="77777777">
      <w:pPr>
        <w:spacing w:after="0"/>
      </w:pPr>
      <w:r w:rsidRPr="00E34F9F">
        <w:t xml:space="preserve">def </w:t>
      </w:r>
      <w:proofErr w:type="spellStart"/>
      <w:r w:rsidRPr="00E34F9F">
        <w:t>test_process_payment_large_amount</w:t>
      </w:r>
      <w:proofErr w:type="spellEnd"/>
      <w:r w:rsidRPr="00E34F9F">
        <w:t>():</w:t>
      </w:r>
    </w:p>
    <w:p w:rsidRPr="00E34F9F" w:rsidR="00E34F9F" w:rsidP="00E34F9F" w:rsidRDefault="00E34F9F" w14:paraId="61F01F2F" w14:textId="77777777">
      <w:pPr>
        <w:spacing w:after="0"/>
      </w:pPr>
      <w:r w:rsidRPr="00E34F9F">
        <w:t xml:space="preserve">    </w:t>
      </w:r>
      <w:proofErr w:type="spellStart"/>
      <w:r w:rsidRPr="00E34F9F">
        <w:t>wynik</w:t>
      </w:r>
      <w:proofErr w:type="spellEnd"/>
      <w:r w:rsidRPr="00E34F9F">
        <w:t xml:space="preserve"> = </w:t>
      </w:r>
      <w:proofErr w:type="spellStart"/>
      <w:r w:rsidRPr="00E34F9F">
        <w:t>process_payment</w:t>
      </w:r>
      <w:proofErr w:type="spellEnd"/>
      <w:r w:rsidRPr="00E34F9F">
        <w:t>(1000000)</w:t>
      </w:r>
    </w:p>
    <w:p w:rsidRPr="00E34F9F" w:rsidR="00E34F9F" w:rsidP="00E34F9F" w:rsidRDefault="00E34F9F" w14:paraId="53E93AF2" w14:textId="77777777">
      <w:pPr>
        <w:spacing w:after="0"/>
      </w:pPr>
      <w:r w:rsidRPr="00E34F9F">
        <w:t xml:space="preserve">    assert </w:t>
      </w:r>
      <w:proofErr w:type="spellStart"/>
      <w:r w:rsidRPr="00E34F9F">
        <w:t>wynik</w:t>
      </w:r>
      <w:proofErr w:type="spellEnd"/>
      <w:r w:rsidRPr="00E34F9F">
        <w:t xml:space="preserve"> is True</w:t>
      </w:r>
    </w:p>
    <w:p w:rsidRPr="00E34F9F" w:rsidR="00E34F9F" w:rsidP="00E34F9F" w:rsidRDefault="00E34F9F" w14:paraId="35872CD5" w14:textId="77777777">
      <w:pPr>
        <w:spacing w:after="0"/>
      </w:pPr>
    </w:p>
    <w:p w:rsidRPr="00E34F9F" w:rsidR="00E34F9F" w:rsidP="00E34F9F" w:rsidRDefault="00E34F9F" w14:paraId="1DCFB5D5" w14:textId="77777777">
      <w:pPr>
        <w:spacing w:after="0"/>
      </w:pPr>
      <w:r w:rsidRPr="00E34F9F">
        <w:t>if __name__ == "__main__":</w:t>
      </w:r>
    </w:p>
    <w:p w:rsidRPr="00E34F9F" w:rsidR="00E34F9F" w:rsidP="00E34F9F" w:rsidRDefault="00E34F9F" w14:paraId="45760B7F" w14:textId="447F66AC">
      <w:pPr>
        <w:spacing w:after="0"/>
      </w:pPr>
      <w:r w:rsidRPr="00E34F9F">
        <w:t xml:space="preserve">    </w:t>
      </w:r>
      <w:proofErr w:type="spellStart"/>
      <w:r w:rsidRPr="00E34F9F">
        <w:t>pytest.main</w:t>
      </w:r>
      <w:proofErr w:type="spellEnd"/>
      <w:r w:rsidRPr="00E34F9F">
        <w:t>()</w:t>
      </w:r>
    </w:p>
    <w:p w:rsidRPr="00E34F9F" w:rsidR="00E34F9F" w:rsidP="00E34F9F" w:rsidRDefault="00E34F9F" w14:paraId="7E72E4DD" w14:textId="77777777">
      <w:pPr>
        <w:spacing w:after="0"/>
      </w:pPr>
    </w:p>
    <w:p w:rsidRPr="00AB7849" w:rsidR="00022BF2" w:rsidP="00E7640E" w:rsidRDefault="00A56C4D" w14:paraId="3D1358BE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5. Podział obowiązków</w:t>
      </w:r>
    </w:p>
    <w:p w:rsidRPr="00FC7BAD" w:rsidR="00AB7849" w:rsidP="00E7640E" w:rsidRDefault="00A56C4D" w14:paraId="67017ACF" w14:textId="68222FB1">
      <w:pPr>
        <w:spacing w:after="0"/>
        <w:rPr>
          <w:lang w:val="pl-PL"/>
        </w:rPr>
      </w:pPr>
      <w:r w:rsidRPr="00AB7849">
        <w:rPr>
          <w:lang w:val="pl-PL"/>
        </w:rPr>
        <w:t>Projekt realizowany był zespołowo. Podział obowiązków przedstawia się następująco:</w:t>
      </w:r>
      <w:r w:rsidRPr="00AB7849">
        <w:rPr>
          <w:lang w:val="pl-PL"/>
        </w:rPr>
        <w:br/>
      </w:r>
      <w:r w:rsidRPr="00AB7849">
        <w:rPr>
          <w:lang w:val="pl-PL"/>
        </w:rPr>
        <w:br/>
      </w:r>
      <w:r w:rsidR="00AB7849">
        <w:rPr>
          <w:lang w:val="pl-PL"/>
        </w:rPr>
        <w:t xml:space="preserve">Konrad Borawski </w:t>
      </w:r>
      <w:r w:rsidRPr="00AB7849">
        <w:rPr>
          <w:lang w:val="pl-PL"/>
        </w:rPr>
        <w:t>–</w:t>
      </w:r>
      <w:r w:rsidR="00AB7849">
        <w:rPr>
          <w:lang w:val="pl-PL"/>
        </w:rPr>
        <w:t xml:space="preserve"> </w:t>
      </w:r>
      <w:r w:rsidRPr="00FC7BAD" w:rsidR="00FC7BAD">
        <w:rPr>
          <w:lang w:val="pl-PL"/>
        </w:rPr>
        <w:t>funkcji programu wraz z testami do funkcji</w:t>
      </w:r>
    </w:p>
    <w:p w:rsidR="00AB7849" w:rsidP="00E7640E" w:rsidRDefault="00AB7849" w14:paraId="7E381103" w14:textId="1346D60E">
      <w:pPr>
        <w:spacing w:after="0"/>
        <w:rPr>
          <w:lang w:val="pl-PL"/>
        </w:rPr>
      </w:pPr>
      <w:r>
        <w:rPr>
          <w:lang w:val="pl-PL"/>
        </w:rPr>
        <w:t xml:space="preserve">Miłosz Dąbkowski </w:t>
      </w:r>
      <w:r w:rsidRPr="00AB7849">
        <w:rPr>
          <w:lang w:val="pl-PL"/>
        </w:rPr>
        <w:t xml:space="preserve">– diagramy UML, </w:t>
      </w:r>
      <w:r>
        <w:rPr>
          <w:lang w:val="pl-PL"/>
        </w:rPr>
        <w:t>sprawozdanie</w:t>
      </w:r>
    </w:p>
    <w:p w:rsidRPr="00AB7849" w:rsidR="00022BF2" w:rsidP="00E7640E" w:rsidRDefault="00AB7849" w14:paraId="2A404BC3" w14:textId="1F8E97E7">
      <w:pPr>
        <w:spacing w:after="0"/>
        <w:rPr>
          <w:lang w:val="pl-PL"/>
        </w:rPr>
      </w:pPr>
      <w:r>
        <w:rPr>
          <w:lang w:val="pl-PL"/>
        </w:rPr>
        <w:t xml:space="preserve">Kamil Karwowski </w:t>
      </w:r>
      <w:r w:rsidRPr="00AB7849">
        <w:rPr>
          <w:lang w:val="pl-PL"/>
        </w:rPr>
        <w:t>– diagramy UML</w:t>
      </w:r>
      <w:r w:rsidRPr="00AB7849">
        <w:rPr>
          <w:lang w:val="pl-PL"/>
        </w:rPr>
        <w:br/>
      </w:r>
    </w:p>
    <w:p w:rsidRPr="00AB7849" w:rsidR="00022BF2" w:rsidP="00E7640E" w:rsidRDefault="00A56C4D" w14:paraId="7FA75067" w14:textId="77777777">
      <w:pPr>
        <w:pStyle w:val="Nagwek1"/>
        <w:spacing w:before="0"/>
        <w:rPr>
          <w:lang w:val="pl-PL"/>
        </w:rPr>
      </w:pPr>
      <w:r w:rsidRPr="00AB7849">
        <w:rPr>
          <w:lang w:val="pl-PL"/>
        </w:rPr>
        <w:t>6. Repozytorium</w:t>
      </w:r>
    </w:p>
    <w:p w:rsidR="00022BF2" w:rsidP="00E7640E" w:rsidRDefault="00A56C4D" w14:paraId="50C47415" w14:textId="02B017F6">
      <w:pPr>
        <w:spacing w:after="0"/>
        <w:rPr>
          <w:lang w:val="pl-PL"/>
        </w:rPr>
      </w:pPr>
      <w:r w:rsidRPr="00AB7849">
        <w:rPr>
          <w:lang w:val="pl-PL"/>
        </w:rPr>
        <w:t>Repozytorium projektu znajduje się na platformie GitHub</w:t>
      </w:r>
      <w:r w:rsidR="00FC7BAD">
        <w:rPr>
          <w:lang w:val="pl-PL"/>
        </w:rPr>
        <w:t xml:space="preserve">, </w:t>
      </w:r>
      <w:r w:rsidRPr="00AB7849">
        <w:rPr>
          <w:lang w:val="pl-PL"/>
        </w:rPr>
        <w:t>b</w:t>
      </w:r>
      <w:r w:rsidR="00AB7849">
        <w:rPr>
          <w:lang w:val="pl-PL"/>
        </w:rPr>
        <w:t>yło</w:t>
      </w:r>
      <w:r w:rsidR="00FC7BAD">
        <w:rPr>
          <w:lang w:val="pl-PL"/>
        </w:rPr>
        <w:t xml:space="preserve"> ono</w:t>
      </w:r>
      <w:r w:rsidRPr="00AB7849">
        <w:rPr>
          <w:lang w:val="pl-PL"/>
        </w:rPr>
        <w:t xml:space="preserve"> aktualizowane po każdych zajęciach.</w:t>
      </w:r>
    </w:p>
    <w:p w:rsidR="009A09BB" w:rsidP="00E7640E" w:rsidRDefault="009A09BB" w14:paraId="35BD24DF" w14:textId="58E605A6">
      <w:pPr>
        <w:spacing w:after="0"/>
        <w:rPr>
          <w:lang w:val="pl-PL"/>
        </w:rPr>
      </w:pPr>
      <w:r>
        <w:rPr>
          <w:lang w:val="pl-PL"/>
        </w:rPr>
        <w:t>Link do repozytorium:</w:t>
      </w:r>
    </w:p>
    <w:p w:rsidR="009A09BB" w:rsidP="00E7640E" w:rsidRDefault="008643CB" w14:paraId="6C0F6C34" w14:textId="22502F13">
      <w:pPr>
        <w:spacing w:after="0"/>
        <w:rPr>
          <w:lang w:val="pl-PL"/>
        </w:rPr>
      </w:pPr>
      <w:hyperlink w:history="1" r:id="rId10">
        <w:r w:rsidRPr="00167B1C">
          <w:rPr>
            <w:rStyle w:val="Hipercze"/>
            <w:lang w:val="pl-PL"/>
          </w:rPr>
          <w:t>https://github.com/Konrad-B1/Projekt-aplikacja-do-zarz-dzania-wypozyczalni-film-w-online.git</w:t>
        </w:r>
      </w:hyperlink>
    </w:p>
    <w:p w:rsidRPr="00AB7849" w:rsidR="008643CB" w:rsidP="00E7640E" w:rsidRDefault="008643CB" w14:paraId="1D7FDA74" w14:textId="77777777">
      <w:pPr>
        <w:spacing w:after="0"/>
        <w:rPr>
          <w:lang w:val="pl-PL"/>
        </w:rPr>
      </w:pPr>
    </w:p>
    <w:sectPr w:rsidRPr="00AB7849" w:rsidR="008643CB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782846409">
    <w:abstractNumId w:val="8"/>
  </w:num>
  <w:num w:numId="2" w16cid:durableId="263540666">
    <w:abstractNumId w:val="6"/>
  </w:num>
  <w:num w:numId="3" w16cid:durableId="2001956855">
    <w:abstractNumId w:val="5"/>
  </w:num>
  <w:num w:numId="4" w16cid:durableId="883442362">
    <w:abstractNumId w:val="4"/>
  </w:num>
  <w:num w:numId="5" w16cid:durableId="1322660661">
    <w:abstractNumId w:val="7"/>
  </w:num>
  <w:num w:numId="6" w16cid:durableId="407119680">
    <w:abstractNumId w:val="3"/>
  </w:num>
  <w:num w:numId="7" w16cid:durableId="1911570957">
    <w:abstractNumId w:val="2"/>
  </w:num>
  <w:num w:numId="8" w16cid:durableId="442388456">
    <w:abstractNumId w:val="1"/>
  </w:num>
  <w:num w:numId="9" w16cid:durableId="10987168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22BF2"/>
    <w:rsid w:val="00034616"/>
    <w:rsid w:val="00057054"/>
    <w:rsid w:val="0006063C"/>
    <w:rsid w:val="00130EAF"/>
    <w:rsid w:val="0015074B"/>
    <w:rsid w:val="00277EA1"/>
    <w:rsid w:val="0029639D"/>
    <w:rsid w:val="002D7F15"/>
    <w:rsid w:val="00326F90"/>
    <w:rsid w:val="006742E0"/>
    <w:rsid w:val="00841DDF"/>
    <w:rsid w:val="008643CB"/>
    <w:rsid w:val="009A09BB"/>
    <w:rsid w:val="00A56C4D"/>
    <w:rsid w:val="00AA1D8D"/>
    <w:rsid w:val="00AA69FA"/>
    <w:rsid w:val="00AB7849"/>
    <w:rsid w:val="00B47730"/>
    <w:rsid w:val="00BD6D5E"/>
    <w:rsid w:val="00C16349"/>
    <w:rsid w:val="00CB0664"/>
    <w:rsid w:val="00DC3AC6"/>
    <w:rsid w:val="00E34F9F"/>
    <w:rsid w:val="00E7640E"/>
    <w:rsid w:val="00FC693F"/>
    <w:rsid w:val="00FC7BAD"/>
    <w:rsid w:val="293B691D"/>
    <w:rsid w:val="507AB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439E2"/>
  <w14:defaultImageDpi w14:val="300"/>
  <w15:docId w15:val="{13D82901-DC28-4551-AAAA-752D30C99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styleId="Nagwek1Znak" w:customStyle="1">
    <w:name w:val="Nagłówek 1 Znak"/>
    <w:basedOn w:val="Domylnaczcionkaakapitu"/>
    <w:link w:val="Nagwek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8643CB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github.com/Konrad-B1/Projekt-aplikacja-do-zarz-dzania-wypozyczalni-film-w-online.git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5.png" Id="R7114d443fb27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Konrad Borawski</lastModifiedBy>
  <revision>13</revision>
  <dcterms:created xsi:type="dcterms:W3CDTF">2025-05-04T15:58:00.0000000Z</dcterms:created>
  <dcterms:modified xsi:type="dcterms:W3CDTF">2025-05-04T16:00:43.0554762Z</dcterms:modified>
  <category/>
</coreProperties>
</file>